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  Gọi ${S}$ là hình phẳng giới hạn bởi đồ thị hàm số $(H):y=\dfrac{3 - 5 x}{- x - 5}$ và các trục tọa độ. Tính diện tích hình phẳng ${S}$ (kết quả làm tròn đến hàng phần trăm).</w:t>
      </w:r>
    </w:p>
    <w:p/>
    <w:p/>
    <w:p/>
    <w:p>
      <w:r>
        <w:t xml:space="preserve"> Câu 2.   Gọi ${S}$ là hình phẳng giới hạn bởi đồ thị hàm số $(H):y=\dfrac{x + 2}{2 - x}$ và các trục tọa độ. Tính diện tích hình phẳng ${S}$ (kết quả làm tròn đến hàng phần trăm).</w:t>
      </w:r>
    </w:p>
    <w:p/>
    <w:p/>
    <w:p/>
    <w:p>
      <w:r>
        <w:t xml:space="preserve"> Câu 3.   Gọi ${S}$ là hình phẳng giới hạn bởi đồ thị hàm số $(H):y=\dfrac{- 2 x - 5}{5 - 2 x}$ và các trục tọa độ. Tính diện tích hình phẳng ${S}$ (kết quả làm tròn đến hàng phần trăm).</w:t>
      </w:r>
    </w:p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