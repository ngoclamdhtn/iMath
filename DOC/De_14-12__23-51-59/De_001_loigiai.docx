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Trong mặt phẳng tọa độ ${Oxy}$, cho hai vectơ $\overrightarrow{d}=(-7;8),\overrightarrow{u}=(3;1)$.</w:t>
      </w:r>
    </w:p>
    <w:p/>
    <w:p/>
    <w:p/>
    <w:p>
      <w:r>
        <w:t>a) * $\overrightarrow{d}-\overrightarrow{u}=(-10;7;-3)$.</w:t>
      </w:r>
    </w:p>
    <w:p/>
    <w:p>
      <w:r>
        <w:t>b) * $3\overrightarrow{d}+3\overrightarrow{u}=(-12;27)$.</w:t>
      </w:r>
    </w:p>
    <w:p/>
    <w:p>
      <w:r>
        <w:t>c) $|\overrightarrow{d}|=\sqrt{115}$.</w:t>
      </w:r>
    </w:p>
    <w:p/>
    <w:p>
      <w:r>
        <w:t>d) $\cos(\overrightarrow{d};\overrightarrow{u})=- \frac{13 \sqrt{1130}}{3390}$.</w:t>
      </w:r>
    </w:p>
    <w:p/>
    <w:p/>
    <w:p/>
    <w:p>
      <w:r>
        <w:t>Lời giải:</w:t>
      </w:r>
    </w:p>
    <w:p/>
    <w:p>
      <w:r>
        <w:t xml:space="preserve"> a-đúng, b-đúng, c-sai, d-sai.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$\overrightarrow{d}-\overrightarrow{u}=(-10;7)$.</w:t>
      </w:r>
    </w:p>
    <w:p/>
    <w:p>
      <w:r>
        <w:t>b) Khẳng định đã cho là khẳng định đúng.</w:t>
      </w:r>
    </w:p>
    <w:p/>
    <w:p/>
    <w:p/>
    <w:p>
      <w:r>
        <w:t xml:space="preserve"> $3\overrightarrow{d}+3\overrightarrow{u}=(-12;27)$</w:t>
      </w:r>
    </w:p>
    <w:p/>
    <w:p>
      <w:r>
        <w:t>c) Khẳng định đã cho là khẳng định sai.</w:t>
      </w:r>
    </w:p>
    <w:p/>
    <w:p/>
    <w:p/>
    <w:p>
      <w:r>
        <w:t xml:space="preserve"> $|\overrightarrow{d}|=\sqrt{49+64}=\sqrt{113}$.</w:t>
      </w:r>
    </w:p>
    <w:p/>
    <w:p>
      <w:r>
        <w:t>d) Khẳng định đã cho là khẳng định sai.</w:t>
      </w:r>
    </w:p>
    <w:p/>
    <w:p/>
    <w:p/>
    <w:p>
      <w:r>
        <w:t xml:space="preserve">  $\cos(\overrightarrow{d};\overrightarrow{u})=\dfrac{-13}{\sqrt{113}.\sqrt{10}}=- \frac{13 \sqrt{1130}}{1130}$.</w:t>
      </w:r>
    </w:p>
    <w:p/>
    <w:p>
      <w:r>
        <w:t xml:space="preserve"> </w:t>
      </w:r>
    </w:p>
    <w:p/>
    <w:p/>
    <w:p/>
    <w:p/>
    <w:p/>
    <w:p>
      <w:r>
        <w:t>Câu 2. Trong mặt phẳng tọa độ ${Oxy}$, cho hai vectơ $\overrightarrow{m}=(0;-1),\overrightarrow{a}=(-5;-3)$.</w:t>
      </w:r>
    </w:p>
    <w:p/>
    <w:p/>
    <w:p/>
    <w:p>
      <w:r>
        <w:t>a) $\overrightarrow{m}-\overrightarrow{a}=(6;2$.</w:t>
      </w:r>
    </w:p>
    <w:p/>
    <w:p>
      <w:r>
        <w:t>b) $-4\overrightarrow{m}-3\overrightarrow{a}=(16;13)$.</w:t>
      </w:r>
    </w:p>
    <w:p/>
    <w:p>
      <w:r>
        <w:t>c) $|\overrightarrow{m}|=\sqrt{2}$.</w:t>
      </w:r>
    </w:p>
    <w:p/>
    <w:p>
      <w:r>
        <w:t>d) * $\cos(\overrightarrow{m};\overrightarrow{a})=\frac{3 \sqrt{34}}{34}$.</w:t>
      </w:r>
    </w:p>
    <w:p/>
    <w:p/>
    <w:p/>
    <w:p>
      <w:r>
        <w:t>Lời giải:</w:t>
      </w:r>
    </w:p>
    <w:p/>
    <w:p>
      <w:r>
        <w:t xml:space="preserve"> a-sai, b-sai, c-sai,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$\overrightarrow{m}-\overrightarrow{a}=(5;2)$.</w:t>
      </w:r>
    </w:p>
    <w:p/>
    <w:p>
      <w:r>
        <w:t>b) Khẳng định đã cho là khẳng định sai.</w:t>
      </w:r>
    </w:p>
    <w:p/>
    <w:p/>
    <w:p/>
    <w:p>
      <w:r>
        <w:t xml:space="preserve"> $-4\overrightarrow{m}-3\overrightarrow{a}=(15;13)$</w:t>
      </w:r>
    </w:p>
    <w:p/>
    <w:p>
      <w:r>
        <w:t>c) Khẳng định đã cho là khẳng định sai.</w:t>
      </w:r>
    </w:p>
    <w:p/>
    <w:p/>
    <w:p/>
    <w:p>
      <w:r>
        <w:t xml:space="preserve"> $|\overrightarrow{m}|=\sqrt{0+1}=1$.</w:t>
      </w:r>
    </w:p>
    <w:p/>
    <w:p>
      <w:r>
        <w:t>d) Khẳng định đã cho là khẳng định đúng.</w:t>
      </w:r>
    </w:p>
    <w:p/>
    <w:p/>
    <w:p/>
    <w:p>
      <w:r>
        <w:t xml:space="preserve">  $\cos(\overrightarrow{m};\overrightarrow{a})=\dfrac{3}{1.\sqrt{34}}=\frac{3 \sqrt{34}}{34}$.</w:t>
      </w:r>
    </w:p>
    <w:p/>
    <w:p>
      <w:r>
        <w:t xml:space="preserve"> </w:t>
      </w:r>
    </w:p>
    <w:p/>
    <w:p/>
    <w:p/>
    <w:p/>
    <w:p/>
    <w:p>
      <w:r>
        <w:t>Câu 3. Trong mặt phẳng tọa độ ${Oxy}$, cho hai vectơ $\overrightarrow{u}=(6;-7),\overrightarrow{v}=(7;-7)$.</w:t>
      </w:r>
    </w:p>
    <w:p/>
    <w:p/>
    <w:p/>
    <w:p>
      <w:r>
        <w:t>a) $\overrightarrow{u}-\overrightarrow{v}=(-1;2)$.</w:t>
      </w:r>
    </w:p>
    <w:p/>
    <w:p>
      <w:r>
        <w:t>b) * $3\overrightarrow{u}+4\overrightarrow{v}=(46;-49)$.</w:t>
      </w:r>
    </w:p>
    <w:p/>
    <w:p>
      <w:r>
        <w:t>c) * $|\overrightarrow{u}|=\sqrt{85}$.</w:t>
      </w:r>
    </w:p>
    <w:p/>
    <w:p>
      <w:r>
        <w:t>d) * $\cos(\overrightarrow{u};\overrightarrow{v})=\frac{13 \sqrt{170}}{170}$.</w:t>
      </w:r>
    </w:p>
    <w:p/>
    <w:p/>
    <w:p/>
    <w:p>
      <w:r>
        <w:t>Lời giải:</w:t>
      </w:r>
    </w:p>
    <w:p/>
    <w:p>
      <w:r>
        <w:t xml:space="preserve"> a-sai, b-đúng, c-đúng,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$\overrightarrow{u}-\overrightarrow{v}=(-1;0)$.</w:t>
      </w:r>
    </w:p>
    <w:p/>
    <w:p>
      <w:r>
        <w:t>b) Khẳng định đã cho là khẳng định đúng.</w:t>
      </w:r>
    </w:p>
    <w:p/>
    <w:p/>
    <w:p/>
    <w:p>
      <w:r>
        <w:t xml:space="preserve"> $3\overrightarrow{u}+4\overrightarrow{v}=(46;-49)$</w:t>
      </w:r>
    </w:p>
    <w:p/>
    <w:p>
      <w:r>
        <w:t>c) Khẳng định đã cho là khẳng định đúng.</w:t>
      </w:r>
    </w:p>
    <w:p/>
    <w:p/>
    <w:p/>
    <w:p>
      <w:r>
        <w:t xml:space="preserve"> $|\overrightarrow{u}|=\sqrt{36+49}=\sqrt{85}$.</w:t>
      </w:r>
    </w:p>
    <w:p/>
    <w:p>
      <w:r>
        <w:t>d) Khẳng định đã cho là khẳng định đúng.</w:t>
      </w:r>
    </w:p>
    <w:p/>
    <w:p/>
    <w:p/>
    <w:p>
      <w:r>
        <w:t xml:space="preserve">  $\cos(\overrightarrow{u};\overrightarrow{v})=\dfrac{91}{\sqrt{85}.7 \sqrt{2}}=\frac{13 \sqrt{170}}{170}$.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