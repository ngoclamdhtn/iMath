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{12^x}dx$.</w:t>
      </w:r>
    </w:p>
    <w:p/>
    <w:p/>
    <w:p/>
    <w:p>
      <w:r>
        <w:t>A. $x^{12}\ln 12$.</w:t>
        <w:tab/>
        <w:t xml:space="preserve">   B. *$\dfrac{12^x}{\ln 12}$.</w:t>
        <w:tab/>
        <w:t xml:space="preserve">    C. $12^x\ln 12$.</w:t>
        <w:tab/>
        <w:t xml:space="preserve">     D. $\dfrac{12^x}{12}$.</w:t>
      </w:r>
    </w:p>
    <w:p/>
    <w:p/>
    <w:p/>
    <w:p/>
    <w:p/>
    <w:p>
      <w:r>
        <w:t>Câu 2. Tìm nguyên hàm $\int {\pi^x}dx$.</w:t>
      </w:r>
    </w:p>
    <w:p/>
    <w:p/>
    <w:p/>
    <w:p>
      <w:r>
        <w:t>A. $\dfrac{x^{\pi} }{\ln \pi}$.</w:t>
        <w:tab/>
        <w:t xml:space="preserve">   B. *$\dfrac{\pi^x}{\ln \pi}$.</w:t>
        <w:tab/>
        <w:t xml:space="preserve">    C. $\dfrac{\pi^x}{\pi}$.</w:t>
        <w:tab/>
        <w:t xml:space="preserve">     D. $\pi^x\ln \pi$.</w:t>
      </w:r>
    </w:p>
    <w:p/>
    <w:p/>
    <w:p/>
    <w:p/>
    <w:p/>
    <w:p>
      <w:r>
        <w:t>Câu 3. Tìm nguyên hàm $\int {12^x}dx$.</w:t>
      </w:r>
    </w:p>
    <w:p/>
    <w:p/>
    <w:p/>
    <w:p>
      <w:r>
        <w:t>A. $x^{12}\ln 12$.</w:t>
        <w:tab/>
        <w:t xml:space="preserve">   B. *$\dfrac{12^x}{\ln 12}$.</w:t>
        <w:tab/>
        <w:t xml:space="preserve">    C. $12^x\ln 12$.</w:t>
        <w:tab/>
        <w:t xml:space="preserve">     D. $\dfrac{x^{12} }{\ln 12}$.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