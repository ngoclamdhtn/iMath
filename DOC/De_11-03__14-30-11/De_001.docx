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III. Câu trắc nghiệm trả lời ngắn.</w:t>
      </w:r>
    </w:p>
    <w:p/>
    <w:p>
      <w:r>
        <w:t xml:space="preserve"> Câu 1. Cho bất phương trình $\log_2(x - 4)+\log_2(x - 2)&gt;3$. Tìm số nghiệm nguyên thuộc đoạn ${[-79;79]}$ của bất phương trình đã cho.</w:t>
      </w:r>
    </w:p>
    <w:p/>
    <w:p/>
    <w:p/>
    <w:p>
      <w:r>
        <w:t xml:space="preserve"> Câu 2. Cho bất phương trình $\log_2(x - 4)+\log_2(x - 2)&gt;3$. Tìm số nghiệm nguyên thuộc đoạn ${[-78;78]}$ của bất phương trình đã cho.</w:t>
      </w:r>
    </w:p>
    <w:p/>
    <w:p/>
    <w:p/>
    <w:p>
      <w:r>
        <w:t xml:space="preserve"> Câu 3. Cho bất phương trình $\log_4(x + 2)-\log_4(x + 2)&lt;1$. Tìm số nghiệm nguyên thuộc đoạn ${[-66;66]}$ của bất phương trình đã cho.</w:t>
      </w:r>
    </w:p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