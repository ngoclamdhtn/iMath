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Phần mềm Tạo đề ngẫu nhiên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12 </w:t>
              <w:br/>
              <w:t xml:space="preserve"> Thời gian làm bài:  phút </w:t>
              <w:br/>
              <w:t xml:space="preserve"> Mã đề: 001</w:t>
            </w:r>
          </w:p>
        </w:tc>
      </w:tr>
    </w:tbl>
    <w:p/>
    <w:p/>
    <w:p>
      <w:r>
        <w:t xml:space="preserve"> PHẦN III. Câu trắc nghiệm trả lời ngắn.</w:t>
      </w:r>
    </w:p>
    <w:p/>
    <w:p>
      <w:r>
        <w:t xml:space="preserve">Câu 1. Tìm giá trị của tham số ${m}$ để hàm số $f(x)=\left\{ \begin{array}{l} </w:t>
      </w:r>
    </w:p>
    <w:p/>
    <w:p>
      <w:r>
        <w:t xml:space="preserve">    \dfrac{- 2 x^{2} - 18 x - 40}{- 2 x - 8} \text{ khi } x\ne -4\\ </w:t>
      </w:r>
    </w:p>
    <w:p/>
    <w:p>
      <w:r>
        <w:t xml:space="preserve">    - 3 m x + 2 \text{ khi } x = -4</w:t>
      </w:r>
    </w:p>
    <w:p/>
    <w:p>
      <w:r>
        <w:t xml:space="preserve">    \end{array} \right.$ liên tục tại $x=-4$ (kết quả làm tròn đến hàng phần mười).</w:t>
      </w:r>
    </w:p>
    <w:p/>
    <w:p/>
    <w:p/>
    <w:p>
      <w:r>
        <w:t>Lời giải:</w:t>
      </w:r>
    </w:p>
    <w:p/>
    <w:p>
      <w:r>
        <w:t xml:space="preserve"> Ta có: $\mathop{\lim}\limits_{x \to  -4}f(x)=1$.</w:t>
      </w:r>
    </w:p>
    <w:p/>
    <w:p/>
    <w:p/>
    <w:p>
      <w:r>
        <w:t>$f(-4)=12 m + 2$.</w:t>
      </w:r>
    </w:p>
    <w:p/>
    <w:p/>
    <w:p/>
    <w:p>
      <w:r>
        <w:t>Hàm số liên tục tại $x=-4$ khi $12 m + 2=1$.</w:t>
      </w:r>
    </w:p>
    <w:p/>
    <w:p/>
    <w:p/>
    <w:p>
      <w:r>
        <w:t xml:space="preserve">Suy ra $m=- \frac{1}{12}=-0,0$. </w:t>
      </w:r>
    </w:p>
    <w:p/>
    <w:p>
      <w:r>
        <w:t>Đáp án: -0,0</w:t>
      </w:r>
    </w:p>
    <w:p/>
    <w:p/>
    <w:p/>
    <w:p/>
    <w:p/>
    <w:p>
      <w:r>
        <w:t xml:space="preserve">Câu 2. Tìm giá trị của tham số ${m}$ để hàm số $f(x)=\left\{ \begin{array}{l} </w:t>
      </w:r>
    </w:p>
    <w:p/>
    <w:p>
      <w:r>
        <w:t xml:space="preserve">    \dfrac{- 2 x^{2} + 10 x + 12}{24 - 4 x} \text{ khi } x\ne 6\\ </w:t>
      </w:r>
    </w:p>
    <w:p/>
    <w:p>
      <w:r>
        <w:t xml:space="preserve">    - m x + 2 \text{ khi } x = 6</w:t>
      </w:r>
    </w:p>
    <w:p/>
    <w:p>
      <w:r>
        <w:t xml:space="preserve">    \end{array} \right.$ liên tục tại $x=6$ (kết quả làm tròn đến hàng phần mười).</w:t>
      </w:r>
    </w:p>
    <w:p/>
    <w:p/>
    <w:p/>
    <w:p>
      <w:r>
        <w:t>Lời giải:</w:t>
      </w:r>
    </w:p>
    <w:p/>
    <w:p>
      <w:r>
        <w:t xml:space="preserve"> Ta có: $\mathop{\lim}\limits_{x \to  6}f(x)=\frac{7}{2}$.</w:t>
      </w:r>
    </w:p>
    <w:p/>
    <w:p/>
    <w:p/>
    <w:p>
      <w:r>
        <w:t>$f(6)=2 - 6 m$.</w:t>
      </w:r>
    </w:p>
    <w:p/>
    <w:p/>
    <w:p/>
    <w:p>
      <w:r>
        <w:t>Hàm số liên tục tại $x=6$ khi $2 - 6 m=\frac{7}{2}$.</w:t>
      </w:r>
    </w:p>
    <w:p/>
    <w:p/>
    <w:p/>
    <w:p>
      <w:r>
        <w:t xml:space="preserve">Suy ra $m=- \frac{1}{4}=-0,2$. </w:t>
      </w:r>
    </w:p>
    <w:p/>
    <w:p>
      <w:r>
        <w:t>Đáp án: -0,2</w:t>
      </w:r>
    </w:p>
    <w:p/>
    <w:p/>
    <w:p/>
    <w:p/>
    <w:p/>
    <w:p>
      <w:r>
        <w:t xml:space="preserve">Câu 3. Tìm giá trị của tham số ${m}$ để hàm số $f(x)=\left\{ \begin{array}{l} </w:t>
      </w:r>
    </w:p>
    <w:p/>
    <w:p>
      <w:r>
        <w:t xml:space="preserve">    \dfrac{- 3 x^{2} + 30 x - 72}{12 - 3 x} \text{ khi } x\ne 4\\ </w:t>
      </w:r>
    </w:p>
    <w:p/>
    <w:p>
      <w:r>
        <w:t xml:space="preserve">    2 m x + 1 \text{ khi } x = 4</w:t>
      </w:r>
    </w:p>
    <w:p/>
    <w:p>
      <w:r>
        <w:t xml:space="preserve">    \end{array} \right.$ liên tục tại $x=4$ (kết quả làm tròn đến hàng phần mười).</w:t>
      </w:r>
    </w:p>
    <w:p/>
    <w:p/>
    <w:p/>
    <w:p>
      <w:r>
        <w:t>Lời giải:</w:t>
      </w:r>
    </w:p>
    <w:p/>
    <w:p>
      <w:r>
        <w:t xml:space="preserve"> Ta có: $\mathop{\lim}\limits_{x \to  4}f(x)=-2$.</w:t>
      </w:r>
    </w:p>
    <w:p/>
    <w:p/>
    <w:p/>
    <w:p>
      <w:r>
        <w:t>$f(4)=8 m + 1$.</w:t>
      </w:r>
    </w:p>
    <w:p/>
    <w:p/>
    <w:p/>
    <w:p>
      <w:r>
        <w:t>Hàm số liên tục tại $x=4$ khi $8 m + 1=-2$.</w:t>
      </w:r>
    </w:p>
    <w:p/>
    <w:p/>
    <w:p/>
    <w:p>
      <w:r>
        <w:t xml:space="preserve">Suy ra $m=- \frac{3}{8}=-0,4$. </w:t>
      </w:r>
    </w:p>
    <w:p/>
    <w:p>
      <w:r>
        <w:t>Đáp án: -0,4</w:t>
      </w:r>
    </w:p>
    <w:p/>
    <w:p/>
    <w:p/>
    <w:p/>
    <w:p/>
    <w:p>
      <w:r>
        <w:t>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