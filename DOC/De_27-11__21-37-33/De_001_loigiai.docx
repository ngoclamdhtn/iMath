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Cho cấp số nhân $(u_n)$ có $u_7=320,q=2,S_n=10235$. Tìm ${n}$.</w:t>
      </w:r>
    </w:p>
    <w:p/>
    <w:p/>
    <w:p/>
    <w:p>
      <w:r>
        <w:t>Lời giải:</w:t>
      </w:r>
    </w:p>
    <w:p/>
    <w:p>
      <w:r>
        <w:t xml:space="preserve">  $u_7=320\Rightarrow u_1.q^6=320\Rightarrow u_1.2^6=320\Rightarrow u_1=5$.</w:t>
      </w:r>
    </w:p>
    <w:p/>
    <w:p/>
    <w:p/>
    <w:p>
      <w:r>
        <w:t xml:space="preserve"> $S_n=u_1\dfrac{1-q^n}{1-q}=5\dfrac{1-2^n}{1-2}=10235$ $\Rightarrow 1-2^n=-2047$</w:t>
      </w:r>
    </w:p>
    <w:p/>
    <w:p/>
    <w:p/>
    <w:p>
      <w:r>
        <w:t xml:space="preserve"> $\Rightarrow 2^n=2048=2^{11} \Rightarrow n=11$. </w:t>
      </w:r>
    </w:p>
    <w:p/>
    <w:p>
      <w:r>
        <w:t>Đáp án: 11</w:t>
      </w:r>
    </w:p>
    <w:p/>
    <w:p/>
    <w:p/>
    <w:p/>
    <w:p/>
    <w:p>
      <w:r>
        <w:t>Câu 2. Cho cấp số nhân $(u_n)$ có $u_4=54,q=3,S_n=19682$. Tìm ${n}$.</w:t>
      </w:r>
    </w:p>
    <w:p/>
    <w:p/>
    <w:p/>
    <w:p>
      <w:r>
        <w:t>Lời giải:</w:t>
      </w:r>
    </w:p>
    <w:p/>
    <w:p>
      <w:r>
        <w:t xml:space="preserve">  $u_4=54\Rightarrow u_1.q^3=54\Rightarrow u_1.3^3=54\Rightarrow u_1=2$.</w:t>
      </w:r>
    </w:p>
    <w:p/>
    <w:p/>
    <w:p/>
    <w:p>
      <w:r>
        <w:t xml:space="preserve"> $S_n=u_1\dfrac{1-q^n}{1-q}=2\dfrac{1-3^n}{1-3}=19682$ $\Rightarrow 1-3^n=-19682$</w:t>
      </w:r>
    </w:p>
    <w:p/>
    <w:p/>
    <w:p/>
    <w:p>
      <w:r>
        <w:t xml:space="preserve"> $\Rightarrow 3^n=19683=3^{9} \Rightarrow n=9$. </w:t>
      </w:r>
    </w:p>
    <w:p/>
    <w:p>
      <w:r>
        <w:t>Đáp án: 9</w:t>
      </w:r>
    </w:p>
    <w:p/>
    <w:p/>
    <w:p/>
    <w:p/>
    <w:p/>
    <w:p>
      <w:r>
        <w:t>Câu 3. Cho cấp số nhân $(u_n)$ có $u_4=-135,q=-3,S_n=2735$. Tìm ${n}$.</w:t>
      </w:r>
    </w:p>
    <w:p/>
    <w:p/>
    <w:p/>
    <w:p>
      <w:r>
        <w:t>Lời giải:</w:t>
      </w:r>
    </w:p>
    <w:p/>
    <w:p>
      <w:r>
        <w:t xml:space="preserve">  $u_4=-135\Rightarrow u_1.q^3=-135\Rightarrow u_1.(-3)^3=-135\Rightarrow u_1=5$.</w:t>
      </w:r>
    </w:p>
    <w:p/>
    <w:p/>
    <w:p/>
    <w:p>
      <w:r>
        <w:t xml:space="preserve"> $S_n=u_1\dfrac{1-q^n}{1-q}=5\dfrac{1-(-3)^n}{1-(-3)}=2735$ $\Rightarrow 1-(-3)^n=2188$</w:t>
      </w:r>
    </w:p>
    <w:p/>
    <w:p/>
    <w:p/>
    <w:p>
      <w:r>
        <w:t xml:space="preserve"> $\Rightarrow (-3)^n=-2187=(-3)^{7} \Rightarrow n=7$. </w:t>
      </w:r>
    </w:p>
    <w:p/>
    <w:p>
      <w:r>
        <w:t>Đáp án: 7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