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Cho bất phương trình $\log_2(x - 4)+\log_2(x - 1)&gt;2$. Tìm số nghiệm nguyên thuộc đoạn ${[-73;73]}$ của bất phương trình đã cho.</w:t>
      </w:r>
    </w:p>
    <w:p/>
    <w:p>
      <w:r>
        <w:t>Lời giải:</w:t>
      </w:r>
    </w:p>
    <w:p/>
    <w:p>
      <w:r>
        <w:t xml:space="preserve"> Điều kiện:</w:t>
      </w:r>
    </w:p>
    <w:p/>
    <w:p/>
    <w:p/>
    <w:p>
      <w:r>
        <w:t xml:space="preserve">$\left\{ \begin{array}{l} </w:t>
      </w:r>
    </w:p>
    <w:p/>
    <w:p>
      <w:r>
        <w:t xml:space="preserve">        x - 4&gt;0 \\ </w:t>
      </w:r>
    </w:p>
    <w:p/>
    <w:p>
      <w:r>
        <w:t xml:space="preserve">        x - 1&gt;0</w:t>
      </w:r>
    </w:p>
    <w:p/>
    <w:p>
      <w:r>
        <w:t xml:space="preserve">        \end{array} \right.$$\Rightarrow \left\{ \begin{array}{l} </w:t>
      </w:r>
    </w:p>
    <w:p/>
    <w:p>
      <w:r>
        <w:t xml:space="preserve">        x&gt;4 \\ </w:t>
      </w:r>
    </w:p>
    <w:p/>
    <w:p>
      <w:r>
        <w:t xml:space="preserve">        x&gt;1</w:t>
      </w:r>
    </w:p>
    <w:p/>
    <w:p>
      <w:r>
        <w:t xml:space="preserve">        \end{array} \right. \Rightarrow x&gt;4$.</w:t>
      </w:r>
    </w:p>
    <w:p/>
    <w:p/>
    <w:p/>
    <w:p>
      <w:r>
        <w:t>$\log_2(x - 4)+\log_2(x - 1)&gt;2$.</w:t>
      </w:r>
    </w:p>
    <w:p/>
    <w:p/>
    <w:p/>
    <w:p>
      <w:r>
        <w:t>$\Leftrightarrow \log_2 [(x - 4)(x - 1)]&gt;2$</w:t>
      </w:r>
    </w:p>
    <w:p/>
    <w:p/>
    <w:p/>
    <w:p>
      <w:r>
        <w:t>$\Leftrightarrow \left(x - 4\right) \left(x - 1\right)&gt;4 \Leftrightarrow x^{2} - 5 x&gt;0$</w:t>
      </w:r>
    </w:p>
    <w:p/>
    <w:p/>
    <w:p/>
    <w:p>
      <w:r>
        <w:t>$\Leftrightarrow x&lt;0$ hoặc $x&gt;5$.</w:t>
      </w:r>
    </w:p>
    <w:p/>
    <w:p/>
    <w:p/>
    <w:p>
      <w:r>
        <w:t xml:space="preserve">Số nghiệm nguyên thuộc đoạn $[-73;73]$ là: ${68}$.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