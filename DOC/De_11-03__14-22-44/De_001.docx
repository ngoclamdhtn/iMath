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iMath </w:t>
              <w:br/>
              <w:t xml:space="preserve"> 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TOÁN 10 </w:t>
              <w:br/>
              <w:t xml:space="preserve"> Thời gian làm bài:  phút </w:t>
              <w:br/>
              <w:t xml:space="preserve"> Mã đề: 001</w:t>
            </w:r>
          </w:p>
        </w:tc>
      </w:tr>
    </w:tbl>
    <w:p>
      <w:r>
        <w:t>Họ tên HS:............................................................................</w:t>
        <w:tab/>
        <w:t xml:space="preserve"> Số báo danh:......................</w:t>
      </w:r>
    </w:p>
    <w:p/>
    <w:p/>
    <w:p>
      <w:r>
        <w:t xml:space="preserve"> PHẦN III. Câu trắc nghiệm trả lời ngắn.</w:t>
      </w:r>
    </w:p>
    <w:p/>
    <w:p>
      <w:r>
        <w:t xml:space="preserve"> Câu 1. Cho bất phương trình $\log_2(x - 4)+\log_2(x - 1)&gt;2$. Tìm số nghiệm nguyên thuộc đoạn ${[-73;73]}$ của bất phương trình đã cho.</w:t>
      </w:r>
    </w:p>
    <w:p/>
    <w:p/>
    <w:p/>
    <w:p>
      <w:r>
        <w:t xml:space="preserve"> 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