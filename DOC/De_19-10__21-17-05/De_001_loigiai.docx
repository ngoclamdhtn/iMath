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5940"/>
      </w:tblGrid>
      <w:tr w:rsidR="001E7D0E" w:rsidRPr="007A2450" w14:paraId="6D1DEDE9" w14:textId="77777777" w:rsidTr="007A2450">
        <w:tc>
          <w:tcPr>
            <w:tcW w:w="4788" w:type="dxa"/>
          </w:tcPr>
          <w:p w14:paraId="6888A81C" w14:textId="77777777" w:rsidR="007A2450" w:rsidRPr="007A2450" w:rsidRDefault="007A2450" w:rsidP="007A2450">
            <w:pPr>
              <w:ind w:left="2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  <w:p w14:paraId="3D35D73D" w14:textId="6A3E0668" w:rsidR="001E7D0E" w:rsidRPr="007A2450" w:rsidRDefault="00000000" w:rsidP="007A2450">
            <w:pPr>
              <w:ind w:left="25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>LỚP</w:t>
            </w:r>
            <w:r w:rsidR="007A2450"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>TOÁN</w:t>
            </w:r>
            <w:r w:rsidR="007A2450"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>10</w:t>
            </w:r>
          </w:p>
        </w:tc>
        <w:tc>
          <w:tcPr>
            <w:tcW w:w="5940" w:type="dxa"/>
          </w:tcPr>
          <w:p w14:paraId="48999A68" w14:textId="77777777" w:rsidR="007A2450" w:rsidRPr="007A2450" w:rsidRDefault="00000000" w:rsidP="007A2450">
            <w:pPr>
              <w:ind w:left="2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>ĐỀ</w:t>
            </w:r>
            <w:r w:rsidR="007A2450"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>ÔN</w:t>
            </w:r>
            <w:r w:rsidR="007A2450"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>TẬP</w:t>
            </w:r>
            <w:r w:rsidR="007A2450"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  <w:p w14:paraId="7A9DBE2A" w14:textId="77777777" w:rsidR="007A2450" w:rsidRPr="007A2450" w:rsidRDefault="007A2450" w:rsidP="007A2450">
            <w:pPr>
              <w:ind w:left="2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="00000000"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>Môn</w:t>
            </w:r>
            <w:r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="00000000"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>học:</w:t>
            </w:r>
            <w:r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="00000000"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>TOÁN</w:t>
            </w:r>
            <w:r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  <w:p w14:paraId="482FB28C" w14:textId="77777777" w:rsidR="007A2450" w:rsidRPr="007A2450" w:rsidRDefault="00000000" w:rsidP="007A2450">
            <w:pPr>
              <w:ind w:left="2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>Thời</w:t>
            </w:r>
            <w:r w:rsidR="007A2450"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>gian</w:t>
            </w:r>
            <w:r w:rsidR="007A2450"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>làm</w:t>
            </w:r>
            <w:r w:rsidR="007A2450"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>bài:</w:t>
            </w:r>
            <w:r w:rsidR="007A2450"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</w:t>
            </w:r>
            <w:r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>phút</w:t>
            </w:r>
            <w:r w:rsidR="007A2450"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  <w:p w14:paraId="558F14CD" w14:textId="10953C1C" w:rsidR="001E7D0E" w:rsidRPr="007A2450" w:rsidRDefault="00000000" w:rsidP="007A2450">
            <w:pPr>
              <w:ind w:left="25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>Mã</w:t>
            </w:r>
            <w:r w:rsidR="007A2450"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>đề:</w:t>
            </w:r>
            <w:r w:rsidR="007A2450"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Pr="007A2450">
              <w:rPr>
                <w:rFonts w:ascii="Times New Roman" w:hAnsi="Times New Roman" w:cs="Times New Roman"/>
                <w:b/>
                <w:color w:val="000000"/>
                <w:sz w:val="24"/>
              </w:rPr>
              <w:t>001</w:t>
            </w:r>
          </w:p>
        </w:tc>
      </w:tr>
    </w:tbl>
    <w:p w14:paraId="38BA4A41" w14:textId="77777777" w:rsidR="007A2450" w:rsidRPr="007A2450" w:rsidRDefault="007A2450" w:rsidP="007A2450">
      <w:pPr>
        <w:spacing w:after="0" w:line="240" w:lineRule="auto"/>
        <w:ind w:left="25"/>
        <w:rPr>
          <w:rFonts w:ascii="Times New Roman" w:hAnsi="Times New Roman" w:cs="Times New Roman"/>
          <w:b/>
          <w:color w:val="000000"/>
          <w:sz w:val="24"/>
        </w:rPr>
      </w:pPr>
      <w:r w:rsidRPr="007A2450">
        <w:rPr>
          <w:rFonts w:ascii="Times New Roman" w:hAnsi="Times New Roman" w:cs="Times New Roman"/>
          <w:color w:val="000000"/>
          <w:sz w:val="24"/>
        </w:rPr>
        <w:t xml:space="preserve"> </w:t>
      </w:r>
    </w:p>
    <w:p w14:paraId="3A0A7AE8" w14:textId="5DBF7F72" w:rsidR="001E7D0E" w:rsidRPr="007A2450" w:rsidRDefault="007A2450" w:rsidP="007A2450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b/>
          <w:color w:val="000000"/>
          <w:sz w:val="24"/>
        </w:rPr>
        <w:t xml:space="preserve"> PHẦN III. Câu trắc nghiệm trả lời ngắn.</w:t>
      </w:r>
    </w:p>
    <w:p w14:paraId="5EDEC0CC" w14:textId="593406A1" w:rsidR="001E7D0E" w:rsidRPr="007A2450" w:rsidRDefault="00000000" w:rsidP="007A2450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b/>
          <w:color w:val="800080"/>
          <w:sz w:val="24"/>
        </w:rPr>
        <w:t>Câu</w:t>
      </w:r>
      <w:r w:rsidR="007A2450" w:rsidRPr="007A2450">
        <w:rPr>
          <w:rFonts w:ascii="Times New Roman" w:hAnsi="Times New Roman" w:cs="Times New Roman"/>
          <w:b/>
          <w:color w:val="800080"/>
          <w:sz w:val="24"/>
        </w:rPr>
        <w:t xml:space="preserve"> </w:t>
      </w:r>
      <w:r w:rsidRPr="007A2450">
        <w:rPr>
          <w:rFonts w:ascii="Times New Roman" w:hAnsi="Times New Roman" w:cs="Times New Roman"/>
          <w:b/>
          <w:color w:val="800080"/>
          <w:sz w:val="24"/>
        </w:rPr>
        <w:t>1.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 </w:t>
      </w:r>
      <w:r w:rsidRPr="007A2450">
        <w:rPr>
          <w:rFonts w:ascii="Times New Roman" w:hAnsi="Times New Roman" w:cs="Times New Roman"/>
          <w:color w:val="000000"/>
          <w:sz w:val="24"/>
        </w:rPr>
        <w:t>Tính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diện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tích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một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cánh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buồm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hình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tam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giác.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Biết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cánh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buồm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đó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có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chiều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dài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một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cạnh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là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="007A2450" w:rsidRPr="007A2450">
        <w:rPr>
          <w:rFonts w:ascii="Times New Roman" w:hAnsi="Times New Roman" w:cs="Times New Roman"/>
          <w:color w:val="000000"/>
          <w:position w:val="-10"/>
          <w:sz w:val="24"/>
        </w:rPr>
        <w:object w:dxaOrig="380" w:dyaOrig="320" w14:anchorId="6B315D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9.2pt;height:16.2pt" o:ole="">
            <v:imagedata r:id="rId6" o:title=""/>
          </v:shape>
          <o:OLEObject Type="Embed" ProgID="Equation.DSMT4" ShapeID="_x0000_i1026" DrawAspect="Content" ObjectID="_1822415187" r:id="rId7"/>
        </w:objec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m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và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hai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góc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kề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cạnh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đó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có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số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đo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là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="007A2450" w:rsidRPr="007A2450">
        <w:rPr>
          <w:rFonts w:ascii="Times New Roman" w:hAnsi="Times New Roman" w:cs="Times New Roman"/>
          <w:color w:val="000000"/>
          <w:position w:val="-4"/>
          <w:sz w:val="24"/>
        </w:rPr>
        <w:object w:dxaOrig="380" w:dyaOrig="300" w14:anchorId="4764F35A">
          <v:shape id="_x0000_i1029" type="#_x0000_t75" style="width:19.2pt;height:15pt" o:ole="">
            <v:imagedata r:id="rId8" o:title=""/>
          </v:shape>
          <o:OLEObject Type="Embed" ProgID="Equation.DSMT4" ShapeID="_x0000_i1029" DrawAspect="Content" ObjectID="_1822415188" r:id="rId9"/>
        </w:objec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và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="007A2450" w:rsidRPr="007A2450">
        <w:rPr>
          <w:rFonts w:ascii="Times New Roman" w:hAnsi="Times New Roman" w:cs="Times New Roman"/>
          <w:color w:val="000000"/>
          <w:position w:val="-6"/>
          <w:sz w:val="24"/>
        </w:rPr>
        <w:object w:dxaOrig="460" w:dyaOrig="320" w14:anchorId="2C436B21">
          <v:shape id="_x0000_i1032" type="#_x0000_t75" style="width:22.8pt;height:16.2pt" o:ole="">
            <v:imagedata r:id="rId10" o:title=""/>
          </v:shape>
          <o:OLEObject Type="Embed" ProgID="Equation.DSMT4" ShapeID="_x0000_i1032" DrawAspect="Content" ObjectID="_1822415189" r:id="rId11"/>
        </w:object>
      </w:r>
      <w:r w:rsidRPr="007A2450">
        <w:rPr>
          <w:rFonts w:ascii="Times New Roman" w:hAnsi="Times New Roman" w:cs="Times New Roman"/>
          <w:color w:val="000000"/>
          <w:sz w:val="24"/>
        </w:rPr>
        <w:t>.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Làm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tròn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kết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quả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đến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hàng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phần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mười.</w:t>
      </w:r>
    </w:p>
    <w:p w14:paraId="1F357BA8" w14:textId="77777777" w:rsidR="001E7D0E" w:rsidRPr="007A2450" w:rsidRDefault="00000000" w:rsidP="007A2450">
      <w:pPr>
        <w:spacing w:after="0" w:line="240" w:lineRule="auto"/>
        <w:ind w:left="25"/>
        <w:jc w:val="center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 wp14:anchorId="3EE890BB" wp14:editId="7B0527D4">
            <wp:extent cx="27432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10-19_21-17-0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685B" w14:textId="0631547A" w:rsidR="001E7D0E" w:rsidRPr="007A2450" w:rsidRDefault="007A2450" w:rsidP="007A2450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b/>
          <w:color w:val="000000"/>
          <w:sz w:val="24"/>
        </w:rPr>
        <w:t>Lời giải:</w:t>
      </w:r>
    </w:p>
    <w:p w14:paraId="2D958CE6" w14:textId="77777777" w:rsidR="007A2450" w:rsidRPr="007A2450" w:rsidRDefault="00000000" w:rsidP="007A2450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color w:val="000000"/>
          <w:sz w:val="24"/>
        </w:rPr>
        <w:t>2025-10-19_21-17-07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</w:p>
    <w:p w14:paraId="672E1DFD" w14:textId="68E17D6C" w:rsidR="001E7D0E" w:rsidRPr="007A2450" w:rsidRDefault="00000000" w:rsidP="007A2450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color w:val="000000"/>
          <w:sz w:val="24"/>
        </w:rPr>
        <w:t>Cánh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buồn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có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dạng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hình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tam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giác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="007A2450" w:rsidRPr="007A2450">
        <w:rPr>
          <w:rFonts w:ascii="Times New Roman" w:hAnsi="Times New Roman" w:cs="Times New Roman"/>
          <w:color w:val="000000"/>
          <w:position w:val="-6"/>
          <w:sz w:val="24"/>
        </w:rPr>
        <w:object w:dxaOrig="560" w:dyaOrig="279" w14:anchorId="0F246FAD">
          <v:shape id="_x0000_i1035" type="#_x0000_t75" style="width:28.2pt;height:13.8pt" o:ole="">
            <v:imagedata r:id="rId13" o:title=""/>
          </v:shape>
          <o:OLEObject Type="Embed" ProgID="Equation.DSMT4" ShapeID="_x0000_i1035" DrawAspect="Content" ObjectID="_1822415190" r:id="rId14"/>
        </w:objec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như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hình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vẽ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bên.</w:t>
      </w:r>
    </w:p>
    <w:p w14:paraId="7F270D86" w14:textId="2B22FC47" w:rsidR="001E7D0E" w:rsidRPr="007A2450" w:rsidRDefault="00000000" w:rsidP="007A2450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color w:val="000000"/>
          <w:sz w:val="24"/>
        </w:rPr>
        <w:t>Ta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có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="007A2450" w:rsidRPr="007A2450">
        <w:rPr>
          <w:rFonts w:ascii="Times New Roman" w:hAnsi="Times New Roman" w:cs="Times New Roman"/>
          <w:color w:val="000000"/>
          <w:position w:val="-18"/>
          <w:sz w:val="24"/>
        </w:rPr>
        <w:object w:dxaOrig="4340" w:dyaOrig="480" w14:anchorId="323D6FA6">
          <v:shape id="_x0000_i1038" type="#_x0000_t75" style="width:217.2pt;height:24pt" o:ole="">
            <v:imagedata r:id="rId15" o:title=""/>
          </v:shape>
          <o:OLEObject Type="Embed" ProgID="Equation.DSMT4" ShapeID="_x0000_i1038" DrawAspect="Content" ObjectID="_1822415191" r:id="rId16"/>
        </w:object>
      </w:r>
      <w:r w:rsidRPr="007A2450">
        <w:rPr>
          <w:rFonts w:ascii="Times New Roman" w:hAnsi="Times New Roman" w:cs="Times New Roman"/>
          <w:color w:val="000000"/>
          <w:sz w:val="24"/>
        </w:rPr>
        <w:t>.</w:t>
      </w:r>
    </w:p>
    <w:p w14:paraId="58AD47CE" w14:textId="3A8FF36B" w:rsidR="001E7D0E" w:rsidRPr="007A2450" w:rsidRDefault="00000000" w:rsidP="007A2450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color w:val="000000"/>
          <w:sz w:val="24"/>
        </w:rPr>
        <w:t>Áp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dụng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hệ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quả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định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lý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sin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cho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tam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giác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="007A2450" w:rsidRPr="007A2450">
        <w:rPr>
          <w:rFonts w:ascii="Times New Roman" w:hAnsi="Times New Roman" w:cs="Times New Roman"/>
          <w:color w:val="000000"/>
          <w:position w:val="-6"/>
          <w:sz w:val="24"/>
        </w:rPr>
        <w:object w:dxaOrig="560" w:dyaOrig="279" w14:anchorId="56116063">
          <v:shape id="_x0000_i1041" type="#_x0000_t75" style="width:28.2pt;height:13.8pt" o:ole="">
            <v:imagedata r:id="rId17" o:title=""/>
          </v:shape>
          <o:OLEObject Type="Embed" ProgID="Equation.DSMT4" ShapeID="_x0000_i1041" DrawAspect="Content" ObjectID="_1822415192" r:id="rId18"/>
        </w:object>
      </w:r>
      <w:r w:rsidRPr="007A2450">
        <w:rPr>
          <w:rFonts w:ascii="Times New Roman" w:hAnsi="Times New Roman" w:cs="Times New Roman"/>
          <w:color w:val="000000"/>
          <w:sz w:val="24"/>
        </w:rPr>
        <w:t>,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ta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được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</w:p>
    <w:p w14:paraId="7346567A" w14:textId="489DC57D" w:rsidR="001E7D0E" w:rsidRPr="007A2450" w:rsidRDefault="007A2450" w:rsidP="007A2450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color w:val="000000"/>
          <w:position w:val="-24"/>
          <w:sz w:val="24"/>
        </w:rPr>
        <w:object w:dxaOrig="3480" w:dyaOrig="660" w14:anchorId="5346F343">
          <v:shape id="_x0000_i1044" type="#_x0000_t75" style="width:174pt;height:33pt" o:ole="">
            <v:imagedata r:id="rId19" o:title=""/>
          </v:shape>
          <o:OLEObject Type="Embed" ProgID="Equation.DSMT4" ShapeID="_x0000_i1044" DrawAspect="Content" ObjectID="_1822415193" r:id="rId20"/>
        </w:object>
      </w:r>
    </w:p>
    <w:p w14:paraId="10020015" w14:textId="01C536B5" w:rsidR="001E7D0E" w:rsidRPr="007A2450" w:rsidRDefault="00000000" w:rsidP="007A2450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color w:val="000000"/>
          <w:sz w:val="24"/>
        </w:rPr>
        <w:t>Vậy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diện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tích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của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cánh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buồm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là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</w:p>
    <w:p w14:paraId="4A8C9FC3" w14:textId="2A01C5AF" w:rsidR="001E7D0E" w:rsidRPr="007A2450" w:rsidRDefault="007A2450" w:rsidP="007A2450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color w:val="000000"/>
          <w:position w:val="-24"/>
          <w:sz w:val="24"/>
        </w:rPr>
        <w:object w:dxaOrig="4780" w:dyaOrig="620" w14:anchorId="0BA1BB9B">
          <v:shape id="_x0000_i1047" type="#_x0000_t75" style="width:238.8pt;height:31.2pt" o:ole="">
            <v:imagedata r:id="rId21" o:title=""/>
          </v:shape>
          <o:OLEObject Type="Embed" ProgID="Equation.DSMT4" ShapeID="_x0000_i1047" DrawAspect="Content" ObjectID="_1822415194" r:id="rId22"/>
        </w:object>
      </w:r>
      <w:r w:rsidRPr="007A2450">
        <w:rPr>
          <w:rFonts w:ascii="Times New Roman" w:hAnsi="Times New Roman" w:cs="Times New Roman"/>
          <w:color w:val="000000"/>
          <w:sz w:val="24"/>
        </w:rPr>
        <w:t xml:space="preserve"> </w:t>
      </w:r>
    </w:p>
    <w:p w14:paraId="27782B33" w14:textId="0D148850" w:rsidR="001E7D0E" w:rsidRPr="007A2450" w:rsidRDefault="00000000" w:rsidP="007A2450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b/>
          <w:color w:val="800080"/>
          <w:sz w:val="24"/>
        </w:rPr>
        <w:t>Câu</w:t>
      </w:r>
      <w:r w:rsidR="007A2450" w:rsidRPr="007A2450">
        <w:rPr>
          <w:rFonts w:ascii="Times New Roman" w:hAnsi="Times New Roman" w:cs="Times New Roman"/>
          <w:b/>
          <w:color w:val="800080"/>
          <w:sz w:val="24"/>
        </w:rPr>
        <w:t xml:space="preserve"> </w:t>
      </w:r>
      <w:r w:rsidRPr="007A2450">
        <w:rPr>
          <w:rFonts w:ascii="Times New Roman" w:hAnsi="Times New Roman" w:cs="Times New Roman"/>
          <w:b/>
          <w:color w:val="800080"/>
          <w:sz w:val="24"/>
        </w:rPr>
        <w:t>2.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 </w:t>
      </w:r>
      <w:r w:rsidRPr="007A2450">
        <w:rPr>
          <w:rFonts w:ascii="Times New Roman" w:hAnsi="Times New Roman" w:cs="Times New Roman"/>
          <w:color w:val="000000"/>
          <w:sz w:val="24"/>
        </w:rPr>
        <w:t>Tính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diện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tích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một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cánh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buồm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hình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tam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giác.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Biết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cánh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buồm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đó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có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chiều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dài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một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cạnh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là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="007A2450" w:rsidRPr="007A2450">
        <w:rPr>
          <w:rFonts w:ascii="Times New Roman" w:hAnsi="Times New Roman" w:cs="Times New Roman"/>
          <w:color w:val="000000"/>
          <w:position w:val="-10"/>
          <w:sz w:val="24"/>
        </w:rPr>
        <w:object w:dxaOrig="380" w:dyaOrig="320" w14:anchorId="334360BC">
          <v:shape id="_x0000_i1050" type="#_x0000_t75" style="width:19.2pt;height:16.2pt" o:ole="">
            <v:imagedata r:id="rId23" o:title=""/>
          </v:shape>
          <o:OLEObject Type="Embed" ProgID="Equation.DSMT4" ShapeID="_x0000_i1050" DrawAspect="Content" ObjectID="_1822415195" r:id="rId24"/>
        </w:objec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m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và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hai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góc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kề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cạnh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đó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có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số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đo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là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="007A2450" w:rsidRPr="007A2450">
        <w:rPr>
          <w:rFonts w:ascii="Times New Roman" w:hAnsi="Times New Roman" w:cs="Times New Roman"/>
          <w:color w:val="000000"/>
          <w:position w:val="-4"/>
          <w:sz w:val="24"/>
        </w:rPr>
        <w:object w:dxaOrig="380" w:dyaOrig="300" w14:anchorId="16C68203">
          <v:shape id="_x0000_i1053" type="#_x0000_t75" style="width:19.2pt;height:15pt" o:ole="">
            <v:imagedata r:id="rId25" o:title=""/>
          </v:shape>
          <o:OLEObject Type="Embed" ProgID="Equation.DSMT4" ShapeID="_x0000_i1053" DrawAspect="Content" ObjectID="_1822415196" r:id="rId26"/>
        </w:objec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và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="007A2450" w:rsidRPr="007A2450">
        <w:rPr>
          <w:rFonts w:ascii="Times New Roman" w:hAnsi="Times New Roman" w:cs="Times New Roman"/>
          <w:color w:val="000000"/>
          <w:position w:val="-6"/>
          <w:sz w:val="24"/>
        </w:rPr>
        <w:object w:dxaOrig="480" w:dyaOrig="320" w14:anchorId="2A064FB9">
          <v:shape id="_x0000_i1056" type="#_x0000_t75" style="width:24pt;height:16.2pt" o:ole="">
            <v:imagedata r:id="rId27" o:title=""/>
          </v:shape>
          <o:OLEObject Type="Embed" ProgID="Equation.DSMT4" ShapeID="_x0000_i1056" DrawAspect="Content" ObjectID="_1822415197" r:id="rId28"/>
        </w:object>
      </w:r>
      <w:r w:rsidRPr="007A2450">
        <w:rPr>
          <w:rFonts w:ascii="Times New Roman" w:hAnsi="Times New Roman" w:cs="Times New Roman"/>
          <w:color w:val="000000"/>
          <w:sz w:val="24"/>
        </w:rPr>
        <w:t>.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Làm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tròn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kết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quả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đến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hàng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phần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mười.</w:t>
      </w:r>
    </w:p>
    <w:p w14:paraId="43B30F57" w14:textId="77777777" w:rsidR="001E7D0E" w:rsidRPr="007A2450" w:rsidRDefault="00000000" w:rsidP="007A2450">
      <w:pPr>
        <w:spacing w:after="0" w:line="240" w:lineRule="auto"/>
        <w:ind w:left="25"/>
        <w:jc w:val="center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 wp14:anchorId="0FD5DE50" wp14:editId="1ABE64ED">
            <wp:extent cx="27432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10-19_21-17-11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21F9" w14:textId="026AA6EA" w:rsidR="001E7D0E" w:rsidRPr="007A2450" w:rsidRDefault="007A2450" w:rsidP="007A2450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b/>
          <w:color w:val="000000"/>
          <w:sz w:val="24"/>
        </w:rPr>
        <w:t>Lời giải:</w:t>
      </w:r>
    </w:p>
    <w:p w14:paraId="270839A7" w14:textId="77777777" w:rsidR="007A2450" w:rsidRPr="007A2450" w:rsidRDefault="00000000" w:rsidP="007A2450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color w:val="000000"/>
          <w:sz w:val="24"/>
        </w:rPr>
        <w:t>2025-10-19_21-17-11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</w:p>
    <w:p w14:paraId="055782F2" w14:textId="5D4B2646" w:rsidR="001E7D0E" w:rsidRPr="007A2450" w:rsidRDefault="00000000" w:rsidP="007A2450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color w:val="000000"/>
          <w:sz w:val="24"/>
        </w:rPr>
        <w:t>Cánh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buồn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có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dạng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hình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tam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giác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="007A2450" w:rsidRPr="007A2450">
        <w:rPr>
          <w:rFonts w:ascii="Times New Roman" w:hAnsi="Times New Roman" w:cs="Times New Roman"/>
          <w:color w:val="000000"/>
          <w:position w:val="-6"/>
          <w:sz w:val="24"/>
        </w:rPr>
        <w:object w:dxaOrig="560" w:dyaOrig="279" w14:anchorId="592991D0">
          <v:shape id="_x0000_i1059" type="#_x0000_t75" style="width:28.2pt;height:13.8pt" o:ole="">
            <v:imagedata r:id="rId30" o:title=""/>
          </v:shape>
          <o:OLEObject Type="Embed" ProgID="Equation.DSMT4" ShapeID="_x0000_i1059" DrawAspect="Content" ObjectID="_1822415198" r:id="rId31"/>
        </w:objec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như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hình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vẽ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bên.</w:t>
      </w:r>
    </w:p>
    <w:p w14:paraId="2D7AFCB1" w14:textId="62E4828A" w:rsidR="001E7D0E" w:rsidRPr="007A2450" w:rsidRDefault="00000000" w:rsidP="007A2450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color w:val="000000"/>
          <w:sz w:val="24"/>
        </w:rPr>
        <w:t>Ta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có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="007A2450" w:rsidRPr="007A2450">
        <w:rPr>
          <w:rFonts w:ascii="Times New Roman" w:hAnsi="Times New Roman" w:cs="Times New Roman"/>
          <w:color w:val="000000"/>
          <w:position w:val="-18"/>
          <w:sz w:val="24"/>
        </w:rPr>
        <w:object w:dxaOrig="4360" w:dyaOrig="480" w14:anchorId="5EC60DC1">
          <v:shape id="_x0000_i1062" type="#_x0000_t75" style="width:217.8pt;height:24pt" o:ole="">
            <v:imagedata r:id="rId32" o:title=""/>
          </v:shape>
          <o:OLEObject Type="Embed" ProgID="Equation.DSMT4" ShapeID="_x0000_i1062" DrawAspect="Content" ObjectID="_1822415199" r:id="rId33"/>
        </w:object>
      </w:r>
      <w:r w:rsidRPr="007A2450">
        <w:rPr>
          <w:rFonts w:ascii="Times New Roman" w:hAnsi="Times New Roman" w:cs="Times New Roman"/>
          <w:color w:val="000000"/>
          <w:sz w:val="24"/>
        </w:rPr>
        <w:t>.</w:t>
      </w:r>
    </w:p>
    <w:p w14:paraId="7414DCC3" w14:textId="4B2EE086" w:rsidR="001E7D0E" w:rsidRPr="007A2450" w:rsidRDefault="00000000" w:rsidP="007A2450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color w:val="000000"/>
          <w:sz w:val="24"/>
        </w:rPr>
        <w:t>Áp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dụng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hệ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quả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định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lý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sin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cho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tam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giác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="007A2450" w:rsidRPr="007A2450">
        <w:rPr>
          <w:rFonts w:ascii="Times New Roman" w:hAnsi="Times New Roman" w:cs="Times New Roman"/>
          <w:color w:val="000000"/>
          <w:position w:val="-6"/>
          <w:sz w:val="24"/>
        </w:rPr>
        <w:object w:dxaOrig="560" w:dyaOrig="279" w14:anchorId="26024E56">
          <v:shape id="_x0000_i1065" type="#_x0000_t75" style="width:28.2pt;height:13.8pt" o:ole="">
            <v:imagedata r:id="rId34" o:title=""/>
          </v:shape>
          <o:OLEObject Type="Embed" ProgID="Equation.DSMT4" ShapeID="_x0000_i1065" DrawAspect="Content" ObjectID="_1822415200" r:id="rId35"/>
        </w:object>
      </w:r>
      <w:r w:rsidRPr="007A2450">
        <w:rPr>
          <w:rFonts w:ascii="Times New Roman" w:hAnsi="Times New Roman" w:cs="Times New Roman"/>
          <w:color w:val="000000"/>
          <w:sz w:val="24"/>
        </w:rPr>
        <w:t>,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ta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được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</w:p>
    <w:p w14:paraId="6D6DEE8E" w14:textId="47BD5C4A" w:rsidR="001E7D0E" w:rsidRPr="007A2450" w:rsidRDefault="007A2450" w:rsidP="007A2450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color w:val="000000"/>
          <w:position w:val="-24"/>
          <w:sz w:val="24"/>
        </w:rPr>
        <w:object w:dxaOrig="3480" w:dyaOrig="660" w14:anchorId="695A3BC6">
          <v:shape id="_x0000_i1068" type="#_x0000_t75" style="width:174pt;height:33pt" o:ole="">
            <v:imagedata r:id="rId36" o:title=""/>
          </v:shape>
          <o:OLEObject Type="Embed" ProgID="Equation.DSMT4" ShapeID="_x0000_i1068" DrawAspect="Content" ObjectID="_1822415201" r:id="rId37"/>
        </w:object>
      </w:r>
    </w:p>
    <w:p w14:paraId="44C17178" w14:textId="3716701D" w:rsidR="001E7D0E" w:rsidRPr="007A2450" w:rsidRDefault="00000000" w:rsidP="007A2450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color w:val="000000"/>
          <w:sz w:val="24"/>
        </w:rPr>
        <w:t>Vậy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diện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tích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của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cánh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buồm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là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</w:p>
    <w:p w14:paraId="6951C36F" w14:textId="5C906B84" w:rsidR="001E7D0E" w:rsidRPr="007A2450" w:rsidRDefault="007A2450" w:rsidP="007A2450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color w:val="000000"/>
          <w:position w:val="-24"/>
          <w:sz w:val="24"/>
        </w:rPr>
        <w:object w:dxaOrig="4800" w:dyaOrig="620" w14:anchorId="471C959F">
          <v:shape id="_x0000_i1071" type="#_x0000_t75" style="width:240pt;height:31.2pt" o:ole="">
            <v:imagedata r:id="rId38" o:title=""/>
          </v:shape>
          <o:OLEObject Type="Embed" ProgID="Equation.DSMT4" ShapeID="_x0000_i1071" DrawAspect="Content" ObjectID="_1822415202" r:id="rId39"/>
        </w:object>
      </w:r>
      <w:r w:rsidRPr="007A2450">
        <w:rPr>
          <w:rFonts w:ascii="Times New Roman" w:hAnsi="Times New Roman" w:cs="Times New Roman"/>
          <w:color w:val="000000"/>
          <w:sz w:val="24"/>
        </w:rPr>
        <w:t xml:space="preserve"> </w:t>
      </w:r>
    </w:p>
    <w:p w14:paraId="18E39044" w14:textId="35F74076" w:rsidR="001E7D0E" w:rsidRPr="007A2450" w:rsidRDefault="00000000" w:rsidP="007A2450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b/>
          <w:color w:val="800080"/>
          <w:sz w:val="24"/>
        </w:rPr>
        <w:t>Câu</w:t>
      </w:r>
      <w:r w:rsidR="007A2450" w:rsidRPr="007A2450">
        <w:rPr>
          <w:rFonts w:ascii="Times New Roman" w:hAnsi="Times New Roman" w:cs="Times New Roman"/>
          <w:b/>
          <w:color w:val="800080"/>
          <w:sz w:val="24"/>
        </w:rPr>
        <w:t xml:space="preserve"> </w:t>
      </w:r>
      <w:r w:rsidRPr="007A2450">
        <w:rPr>
          <w:rFonts w:ascii="Times New Roman" w:hAnsi="Times New Roman" w:cs="Times New Roman"/>
          <w:b/>
          <w:color w:val="800080"/>
          <w:sz w:val="24"/>
        </w:rPr>
        <w:t>3.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 </w:t>
      </w:r>
      <w:r w:rsidRPr="007A2450">
        <w:rPr>
          <w:rFonts w:ascii="Times New Roman" w:hAnsi="Times New Roman" w:cs="Times New Roman"/>
          <w:color w:val="000000"/>
          <w:sz w:val="24"/>
        </w:rPr>
        <w:t>Tính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diện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tích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một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cánh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buồm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hình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tam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giác.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Biết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cánh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buồm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đó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có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chiều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dài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một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cạnh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là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="007A2450" w:rsidRPr="007A2450">
        <w:rPr>
          <w:rFonts w:ascii="Times New Roman" w:hAnsi="Times New Roman" w:cs="Times New Roman"/>
          <w:color w:val="000000"/>
          <w:position w:val="-10"/>
          <w:sz w:val="24"/>
        </w:rPr>
        <w:object w:dxaOrig="380" w:dyaOrig="320" w14:anchorId="73C2F645">
          <v:shape id="_x0000_i1074" type="#_x0000_t75" style="width:19.2pt;height:16.2pt" o:ole="">
            <v:imagedata r:id="rId40" o:title=""/>
          </v:shape>
          <o:OLEObject Type="Embed" ProgID="Equation.DSMT4" ShapeID="_x0000_i1074" DrawAspect="Content" ObjectID="_1822415203" r:id="rId41"/>
        </w:objec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m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và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hai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góc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kề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cạnh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đó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có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số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đo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là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="007A2450" w:rsidRPr="007A2450">
        <w:rPr>
          <w:rFonts w:ascii="Times New Roman" w:hAnsi="Times New Roman" w:cs="Times New Roman"/>
          <w:color w:val="000000"/>
          <w:position w:val="-6"/>
          <w:sz w:val="24"/>
        </w:rPr>
        <w:object w:dxaOrig="380" w:dyaOrig="320" w14:anchorId="3974AB7C">
          <v:shape id="_x0000_i1077" type="#_x0000_t75" style="width:19.2pt;height:16.2pt" o:ole="">
            <v:imagedata r:id="rId42" o:title=""/>
          </v:shape>
          <o:OLEObject Type="Embed" ProgID="Equation.DSMT4" ShapeID="_x0000_i1077" DrawAspect="Content" ObjectID="_1822415204" r:id="rId43"/>
        </w:objec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và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="007A2450" w:rsidRPr="007A2450">
        <w:rPr>
          <w:rFonts w:ascii="Times New Roman" w:hAnsi="Times New Roman" w:cs="Times New Roman"/>
          <w:color w:val="000000"/>
          <w:position w:val="-4"/>
          <w:sz w:val="24"/>
        </w:rPr>
        <w:object w:dxaOrig="460" w:dyaOrig="300" w14:anchorId="67246C73">
          <v:shape id="_x0000_i1080" type="#_x0000_t75" style="width:22.8pt;height:15pt" o:ole="">
            <v:imagedata r:id="rId44" o:title=""/>
          </v:shape>
          <o:OLEObject Type="Embed" ProgID="Equation.DSMT4" ShapeID="_x0000_i1080" DrawAspect="Content" ObjectID="_1822415205" r:id="rId45"/>
        </w:object>
      </w:r>
      <w:r w:rsidRPr="007A2450">
        <w:rPr>
          <w:rFonts w:ascii="Times New Roman" w:hAnsi="Times New Roman" w:cs="Times New Roman"/>
          <w:color w:val="000000"/>
          <w:sz w:val="24"/>
        </w:rPr>
        <w:t>.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Làm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tròn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kết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quả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đến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hàng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phần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mười.</w:t>
      </w:r>
    </w:p>
    <w:p w14:paraId="5397A1A0" w14:textId="77777777" w:rsidR="001E7D0E" w:rsidRPr="007A2450" w:rsidRDefault="00000000" w:rsidP="007A2450">
      <w:pPr>
        <w:spacing w:after="0" w:line="240" w:lineRule="auto"/>
        <w:ind w:left="25"/>
        <w:jc w:val="center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noProof/>
          <w:color w:val="000000"/>
          <w:sz w:val="24"/>
        </w:rPr>
        <w:lastRenderedPageBreak/>
        <w:drawing>
          <wp:inline distT="0" distB="0" distL="0" distR="0" wp14:anchorId="1532A4FA" wp14:editId="52EFCC3B">
            <wp:extent cx="27432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10-19_21-17-15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FA9B" w14:textId="0F68CA63" w:rsidR="001E7D0E" w:rsidRPr="007A2450" w:rsidRDefault="007A2450" w:rsidP="007A2450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b/>
          <w:color w:val="000000"/>
          <w:sz w:val="24"/>
        </w:rPr>
        <w:t>Lời giải:</w:t>
      </w:r>
    </w:p>
    <w:p w14:paraId="5109434F" w14:textId="77777777" w:rsidR="007A2450" w:rsidRPr="007A2450" w:rsidRDefault="00000000" w:rsidP="007A2450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color w:val="000000"/>
          <w:sz w:val="24"/>
        </w:rPr>
        <w:t>2025-10-19_21-17-15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</w:p>
    <w:p w14:paraId="082D0F24" w14:textId="01987691" w:rsidR="001E7D0E" w:rsidRPr="007A2450" w:rsidRDefault="00000000" w:rsidP="007A2450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color w:val="000000"/>
          <w:sz w:val="24"/>
        </w:rPr>
        <w:t>Cánh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buồn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có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dạng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hình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tam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giác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="007A2450" w:rsidRPr="007A2450">
        <w:rPr>
          <w:rFonts w:ascii="Times New Roman" w:hAnsi="Times New Roman" w:cs="Times New Roman"/>
          <w:color w:val="000000"/>
          <w:position w:val="-6"/>
          <w:sz w:val="24"/>
        </w:rPr>
        <w:object w:dxaOrig="560" w:dyaOrig="279" w14:anchorId="3D8043D3">
          <v:shape id="_x0000_i1083" type="#_x0000_t75" style="width:28.2pt;height:13.8pt" o:ole="">
            <v:imagedata r:id="rId47" o:title=""/>
          </v:shape>
          <o:OLEObject Type="Embed" ProgID="Equation.DSMT4" ShapeID="_x0000_i1083" DrawAspect="Content" ObjectID="_1822415206" r:id="rId48"/>
        </w:objec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như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hình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vẽ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bên.</w:t>
      </w:r>
    </w:p>
    <w:p w14:paraId="3765586F" w14:textId="2FB6391E" w:rsidR="001E7D0E" w:rsidRPr="007A2450" w:rsidRDefault="00000000" w:rsidP="007A2450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color w:val="000000"/>
          <w:sz w:val="24"/>
        </w:rPr>
        <w:t>Ta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có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="007A2450" w:rsidRPr="007A2450">
        <w:rPr>
          <w:rFonts w:ascii="Times New Roman" w:hAnsi="Times New Roman" w:cs="Times New Roman"/>
          <w:color w:val="000000"/>
          <w:position w:val="-18"/>
          <w:sz w:val="24"/>
        </w:rPr>
        <w:object w:dxaOrig="4340" w:dyaOrig="480" w14:anchorId="651A27B6">
          <v:shape id="_x0000_i1086" type="#_x0000_t75" style="width:217.2pt;height:24pt" o:ole="">
            <v:imagedata r:id="rId49" o:title=""/>
          </v:shape>
          <o:OLEObject Type="Embed" ProgID="Equation.DSMT4" ShapeID="_x0000_i1086" DrawAspect="Content" ObjectID="_1822415207" r:id="rId50"/>
        </w:object>
      </w:r>
      <w:r w:rsidRPr="007A2450">
        <w:rPr>
          <w:rFonts w:ascii="Times New Roman" w:hAnsi="Times New Roman" w:cs="Times New Roman"/>
          <w:color w:val="000000"/>
          <w:sz w:val="24"/>
        </w:rPr>
        <w:t>.</w:t>
      </w:r>
    </w:p>
    <w:p w14:paraId="7C07547E" w14:textId="322DFD8B" w:rsidR="001E7D0E" w:rsidRPr="007A2450" w:rsidRDefault="00000000" w:rsidP="007A2450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color w:val="000000"/>
          <w:sz w:val="24"/>
        </w:rPr>
        <w:t>Áp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dụng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hệ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quả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định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lý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sin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cho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tam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giác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="007A2450" w:rsidRPr="007A2450">
        <w:rPr>
          <w:rFonts w:ascii="Times New Roman" w:hAnsi="Times New Roman" w:cs="Times New Roman"/>
          <w:color w:val="000000"/>
          <w:position w:val="-6"/>
          <w:sz w:val="24"/>
        </w:rPr>
        <w:object w:dxaOrig="560" w:dyaOrig="279" w14:anchorId="347659B0">
          <v:shape id="_x0000_i1089" type="#_x0000_t75" style="width:28.2pt;height:13.8pt" o:ole="">
            <v:imagedata r:id="rId51" o:title=""/>
          </v:shape>
          <o:OLEObject Type="Embed" ProgID="Equation.DSMT4" ShapeID="_x0000_i1089" DrawAspect="Content" ObjectID="_1822415208" r:id="rId52"/>
        </w:object>
      </w:r>
      <w:r w:rsidRPr="007A2450">
        <w:rPr>
          <w:rFonts w:ascii="Times New Roman" w:hAnsi="Times New Roman" w:cs="Times New Roman"/>
          <w:color w:val="000000"/>
          <w:sz w:val="24"/>
        </w:rPr>
        <w:t>,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ta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được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</w:p>
    <w:p w14:paraId="50455E05" w14:textId="423CCE88" w:rsidR="001E7D0E" w:rsidRPr="007A2450" w:rsidRDefault="007A2450" w:rsidP="007A2450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color w:val="000000"/>
          <w:position w:val="-24"/>
          <w:sz w:val="24"/>
        </w:rPr>
        <w:object w:dxaOrig="3480" w:dyaOrig="660" w14:anchorId="7C1B2266">
          <v:shape id="_x0000_i1092" type="#_x0000_t75" style="width:174pt;height:33pt" o:ole="">
            <v:imagedata r:id="rId53" o:title=""/>
          </v:shape>
          <o:OLEObject Type="Embed" ProgID="Equation.DSMT4" ShapeID="_x0000_i1092" DrawAspect="Content" ObjectID="_1822415209" r:id="rId54"/>
        </w:object>
      </w:r>
    </w:p>
    <w:p w14:paraId="79AACE23" w14:textId="507041BE" w:rsidR="001E7D0E" w:rsidRPr="007A2450" w:rsidRDefault="00000000" w:rsidP="007A2450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color w:val="000000"/>
          <w:sz w:val="24"/>
        </w:rPr>
        <w:t>Vậy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diện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tích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của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cánh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buồm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  <w:r w:rsidRPr="007A2450">
        <w:rPr>
          <w:rFonts w:ascii="Times New Roman" w:hAnsi="Times New Roman" w:cs="Times New Roman"/>
          <w:color w:val="000000"/>
          <w:sz w:val="24"/>
        </w:rPr>
        <w:t>là</w:t>
      </w:r>
      <w:r w:rsidR="007A2450" w:rsidRPr="007A2450">
        <w:rPr>
          <w:rFonts w:ascii="Times New Roman" w:hAnsi="Times New Roman" w:cs="Times New Roman"/>
          <w:color w:val="000000"/>
          <w:sz w:val="24"/>
        </w:rPr>
        <w:t xml:space="preserve"> </w:t>
      </w:r>
    </w:p>
    <w:p w14:paraId="59B1EDB9" w14:textId="25EC5B63" w:rsidR="001E7D0E" w:rsidRPr="007A2450" w:rsidRDefault="007A2450" w:rsidP="007A2450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color w:val="000000"/>
          <w:position w:val="-24"/>
          <w:sz w:val="24"/>
        </w:rPr>
        <w:object w:dxaOrig="4780" w:dyaOrig="620" w14:anchorId="30036AA7">
          <v:shape id="_x0000_i1095" type="#_x0000_t75" style="width:238.8pt;height:31.2pt" o:ole="">
            <v:imagedata r:id="rId55" o:title=""/>
          </v:shape>
          <o:OLEObject Type="Embed" ProgID="Equation.DSMT4" ShapeID="_x0000_i1095" DrawAspect="Content" ObjectID="_1822415210" r:id="rId56"/>
        </w:object>
      </w:r>
      <w:r w:rsidRPr="007A2450">
        <w:rPr>
          <w:rFonts w:ascii="Times New Roman" w:hAnsi="Times New Roman" w:cs="Times New Roman"/>
          <w:color w:val="000000"/>
          <w:sz w:val="24"/>
        </w:rPr>
        <w:t xml:space="preserve"> </w:t>
      </w:r>
    </w:p>
    <w:p w14:paraId="1AD7F7F2" w14:textId="27E3367E" w:rsidR="001E7D0E" w:rsidRPr="007A2450" w:rsidRDefault="00000000" w:rsidP="007A2450">
      <w:pPr>
        <w:spacing w:after="0" w:line="240" w:lineRule="auto"/>
        <w:ind w:left="25"/>
        <w:jc w:val="center"/>
        <w:rPr>
          <w:rFonts w:ascii="Times New Roman" w:hAnsi="Times New Roman" w:cs="Times New Roman"/>
          <w:color w:val="000000"/>
          <w:sz w:val="24"/>
        </w:rPr>
      </w:pPr>
      <w:r w:rsidRPr="007A2450">
        <w:rPr>
          <w:rFonts w:ascii="Times New Roman" w:hAnsi="Times New Roman" w:cs="Times New Roman"/>
          <w:color w:val="000000"/>
          <w:sz w:val="24"/>
        </w:rPr>
        <w:t>-----HẾT-----</w:t>
      </w:r>
    </w:p>
    <w:sectPr w:rsidR="001E7D0E" w:rsidRPr="007A2450" w:rsidSect="007A2450">
      <w:pgSz w:w="11906" w:h="16838"/>
      <w:pgMar w:top="425" w:right="567" w:bottom="425" w:left="850" w:header="283" w:footer="28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9237563">
    <w:abstractNumId w:val="8"/>
  </w:num>
  <w:num w:numId="2" w16cid:durableId="894850505">
    <w:abstractNumId w:val="6"/>
  </w:num>
  <w:num w:numId="3" w16cid:durableId="581908841">
    <w:abstractNumId w:val="5"/>
  </w:num>
  <w:num w:numId="4" w16cid:durableId="534657677">
    <w:abstractNumId w:val="4"/>
  </w:num>
  <w:num w:numId="5" w16cid:durableId="1333071123">
    <w:abstractNumId w:val="7"/>
  </w:num>
  <w:num w:numId="6" w16cid:durableId="1293054578">
    <w:abstractNumId w:val="3"/>
  </w:num>
  <w:num w:numId="7" w16cid:durableId="1897429998">
    <w:abstractNumId w:val="2"/>
  </w:num>
  <w:num w:numId="8" w16cid:durableId="2068645381">
    <w:abstractNumId w:val="1"/>
  </w:num>
  <w:num w:numId="9" w16cid:durableId="204763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D0E"/>
    <w:rsid w:val="0029639D"/>
    <w:rsid w:val="00326F90"/>
    <w:rsid w:val="007A2450"/>
    <w:rsid w:val="00A506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BFBB961"/>
  <w14:defaultImageDpi w14:val="330"/>
  <w15:docId w15:val="{F642CA46-B50E-4ACE-A3BA-B4877C97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TDisplayEquation">
    <w:name w:val="MTDisplayEquation"/>
    <w:basedOn w:val="Normal"/>
    <w:next w:val="Normal"/>
    <w:link w:val="MTDisplayEquationChar"/>
    <w:rsid w:val="007A2450"/>
    <w:pPr>
      <w:tabs>
        <w:tab w:val="center" w:pos="4320"/>
        <w:tab w:val="right" w:pos="8640"/>
      </w:tabs>
      <w:spacing w:after="0" w:line="240" w:lineRule="auto"/>
      <w:jc w:val="center"/>
    </w:pPr>
    <w:rPr>
      <w:b/>
      <w:sz w:val="24"/>
    </w:rPr>
  </w:style>
  <w:style w:type="character" w:customStyle="1" w:styleId="MTDisplayEquationChar">
    <w:name w:val="MTDisplayEquation Char"/>
    <w:basedOn w:val="DefaultParagraphFont"/>
    <w:link w:val="MTDisplayEquation"/>
    <w:rsid w:val="007A2450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image" Target="media/image23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7.wmf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PNG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6.wmf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image" Target="media/image2.wmf"/><Relationship Id="rId51" Type="http://schemas.openxmlformats.org/officeDocument/2006/relationships/image" Target="media/image25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1457</Characters>
  <Application>Microsoft Office Word</Application>
  <DocSecurity>0</DocSecurity>
  <Lines>47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Alway Thinking</cp:lastModifiedBy>
  <cp:revision>2</cp:revision>
  <dcterms:created xsi:type="dcterms:W3CDTF">2013-12-23T23:15:00Z</dcterms:created>
  <dcterms:modified xsi:type="dcterms:W3CDTF">2025-10-19T14:18:00Z</dcterms:modified>
  <cp:category/>
</cp:coreProperties>
</file>