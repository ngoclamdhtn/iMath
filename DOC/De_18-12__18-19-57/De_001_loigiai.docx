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12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Một vật chuyển động thẳng không đều xác định bởi phương trình $s(t)=10 t^{2} - 8 t + 5$, trong đó ${s}$ tính bằng mét và ${t}$ tính bằng giây. Xét tính đúng sai của các khẳng định sau</w:t>
      </w:r>
    </w:p>
    <w:p/>
    <w:p>
      <w:r>
        <w:t>a) *Quãng đường vật đi được sau ${13}$ giây kể từ khi bắt đầu chuyển động là ${1591}$  m..</w:t>
      </w:r>
    </w:p>
    <w:p/>
    <w:p>
      <w:r>
        <w:t>b) *Gia tốc chuyển động của vật tại thời điểm $t=2$ là ${20}$ m/$s^2$.</w:t>
      </w:r>
    </w:p>
    <w:p/>
    <w:p>
      <w:r>
        <w:t>c) *Vận tốc chuyển động của vật tại thời điểm $t=6$ là ${112}$ m/s.</w:t>
      </w:r>
    </w:p>
    <w:p/>
    <w:p>
      <w:r>
        <w:t>d) *Vận tốc nhỏ nhất vật đạt được trong khoảng thời gian từ $t=4$ đến $t=8$ là $72$ m/s.</w:t>
      </w:r>
    </w:p>
    <w:p/>
    <w:p/>
    <w:p/>
    <w:p>
      <w:r>
        <w:t>Lời giải:</w:t>
      </w:r>
    </w:p>
    <w:p/>
    <w:p>
      <w:r>
        <w:t xml:space="preserve"> a-đúng, b-đúng, c-đúng, d-đúng.</w:t>
      </w:r>
    </w:p>
    <w:p/>
    <w:p>
      <w:r>
        <w:t>a) Khẳng định đã cho là đúng.</w:t>
      </w:r>
    </w:p>
    <w:p/>
    <w:p/>
    <w:p/>
    <w:p>
      <w:r>
        <w:t>$s(13)=1591$ m.</w:t>
      </w:r>
    </w:p>
    <w:p/>
    <w:p>
      <w:r>
        <w:t>b) Khẳng định đã cho là đúng.</w:t>
      </w:r>
    </w:p>
    <w:p/>
    <w:p/>
    <w:p/>
    <w:p>
      <w:r>
        <w:t>$v(t)=\left(10 t^{2} - 8 t + 5\right)'=20 t - 8.$</w:t>
      </w:r>
    </w:p>
    <w:p/>
    <w:p/>
    <w:p/>
    <w:p>
      <w:r>
        <w:t>$a(t)=\left(20 t - 8\right)'=20$.</w:t>
      </w:r>
    </w:p>
    <w:p/>
    <w:p/>
    <w:p/>
    <w:p>
      <w:r>
        <w:t>$a(2)=20$ m/$s^2$.</w:t>
      </w:r>
    </w:p>
    <w:p/>
    <w:p>
      <w:r>
        <w:t>c) Khẳng định đã cho là khẳng định đúng.</w:t>
      </w:r>
    </w:p>
    <w:p/>
    <w:p/>
    <w:p/>
    <w:p>
      <w:r>
        <w:t>$v(t)=\left(10 t^{2} - 8 t + 5\right)'=20 t - 8.$</w:t>
      </w:r>
    </w:p>
    <w:p/>
    <w:p/>
    <w:p/>
    <w:p>
      <w:r>
        <w:t>$v(6)=112$ m/s.</w:t>
      </w:r>
    </w:p>
    <w:p/>
    <w:p>
      <w:r>
        <w:t>d) Khẳng định đã cho là khẳng định đúng.</w:t>
      </w:r>
    </w:p>
    <w:p/>
    <w:p/>
    <w:p/>
    <w:p>
      <w:r>
        <w:t>$v(t)=\left(10 t^{2} - 8 t + 5\right)'=20 t - 8.$ Hàm $v(t)$ là hàm số đồng biến trên $\mathbb{R}$.</w:t>
      </w:r>
    </w:p>
    <w:p/>
    <w:p/>
    <w:p/>
    <w:p>
      <w:r>
        <w:t>Trong khoảng thời gian từ $t=4$ đến $t=8$ thì vận tốc đạt nhỏ nhất tại $t=4$.</w:t>
      </w:r>
    </w:p>
    <w:p/>
    <w:p/>
    <w:p/>
    <w:p>
      <w:r>
        <w:t>Vận tốc đạt được khi đó là $v\left(4\right)=72$.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