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0974.940.049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/>
    <w:p/>
    <w:p>
      <w:r>
        <w:t xml:space="preserve"> PHẦN II. Câu trắc nghiệm đúng sai.</w:t>
      </w:r>
    </w:p>
    <w:p/>
    <w:p>
      <w:r>
        <w:t>Câu 1. Nếu trong một ngày, một xưởng sản xuất được ${x}$ kilôgam sản phẩm thì chi phí trung bình (tính bằng nghìn đồng) cho một sản phẩm được tính bởi công thức $C(x)=\frac{3 x^{2} + 264}{x}$.</w:t>
      </w:r>
    </w:p>
    <w:p/>
    <w:p/>
    <w:p/>
    <w:p>
      <w:r>
        <w:t xml:space="preserve"> Xét tính đúng-sai của các khẳng định sau (các kết quả làm tròn đến hàng phần mười). </w:t>
      </w:r>
    </w:p>
    <w:p/>
    <w:p/>
    <w:p/>
    <w:p>
      <w:r>
        <w:t>a) * Chi phí trung bình cho một sản phẩm khi sản xuất ${43}$ kilôgam là 135,1 (nghìn đồng).</w:t>
      </w:r>
    </w:p>
    <w:p/>
    <w:p>
      <w:r>
        <w:t>b) Đạo hàm số của hàm số đã cho là $C'(x)= \dfrac{3 x^{2} - 264}{x}$.</w:t>
      </w:r>
    </w:p>
    <w:p/>
    <w:p>
      <w:r>
        <w:t>c) * Chi phí trung bình cho một sản phẩm giảm dần khi $0&lt;x&lt;6$.</w:t>
      </w:r>
    </w:p>
    <w:p/>
    <w:p>
      <w:r>
        <w:t>d) * Chi phí trung bình cho một sản phẩm nhỏ nhất bằng ${56,3}$..</w:t>
      </w:r>
    </w:p>
    <w:p/>
    <w:p/>
    <w:p/>
    <w:p>
      <w:r>
        <w:t>Lời giải:</w:t>
      </w:r>
    </w:p>
    <w:p/>
    <w:p>
      <w:r>
        <w:t xml:space="preserve"> a-đúng, b-sai, c-đúng, d-đúng.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24_20-46-1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/>
    </w:p>
    <w:p/>
    <w:p>
      <w:r>
        <w:t xml:space="preserve"> </w:t>
      </w:r>
    </w:p>
    <w:p/>
    <w:p/>
    <w:p/>
    <w:p/>
    <w:p/>
    <w:p>
      <w:r>
        <w:t>Câu 2. Nếu trong một ngày, một xưởng sản xuất được ${x}$ kilôgam sản phẩm thì chi phí trung bình (tính bằng nghìn đồng) cho một sản phẩm được tính bởi công thức $C(x)=\frac{9 x^{2} + 224}{x}$.</w:t>
      </w:r>
    </w:p>
    <w:p/>
    <w:p/>
    <w:p/>
    <w:p>
      <w:r>
        <w:t xml:space="preserve"> Xét tính đúng-sai của các khẳng định sau (các kết quả làm tròn đến hàng phần mười). </w:t>
      </w:r>
    </w:p>
    <w:p/>
    <w:p/>
    <w:p/>
    <w:p>
      <w:r>
        <w:t>a) * Chi phí trung bình cho một sản phẩm khi sản xuất ${45}$ kilôgam là 410,0 (nghìn đồng).</w:t>
      </w:r>
    </w:p>
    <w:p/>
    <w:p>
      <w:r>
        <w:t>b) * Đạo hàm số của hàm số đã cho là $C'(x)= \dfrac{9 x^{2} - 224}{x^2}$.</w:t>
      </w:r>
    </w:p>
    <w:p/>
    <w:p>
      <w:r>
        <w:t>c) Chi phí trung bình cho một sản phẩm giảm dần khi $x&gt;6$.</w:t>
      </w:r>
    </w:p>
    <w:p/>
    <w:p>
      <w:r>
        <w:t>d) Chi phí trung bình cho một sản phẩm nhỏ nhất bằng ${92,8}$..</w:t>
      </w:r>
    </w:p>
    <w:p/>
    <w:p/>
    <w:p/>
    <w:p>
      <w:r>
        <w:t>Lời giải:</w:t>
      </w:r>
    </w:p>
    <w:p/>
    <w:p>
      <w:r>
        <w:t xml:space="preserve"> a-đúng, b-đúng, c-sai, d-sai.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24_20-46-1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/>
    </w:p>
    <w:p/>
    <w:p>
      <w:r>
        <w:t xml:space="preserve"> </w:t>
      </w:r>
    </w:p>
    <w:p/>
    <w:p/>
    <w:p/>
    <w:p/>
    <w:p/>
    <w:p>
      <w:r>
        <w:t>Câu 3. Nếu trong một ngày, một xưởng sản xuất được ${x}$ kilôgam sản phẩm thì chi phí trung bình (tính bằng nghìn đồng) cho một sản phẩm được tính bởi công thức $C(x)=\frac{4 x^{2} + 367}{x}$.</w:t>
      </w:r>
    </w:p>
    <w:p/>
    <w:p/>
    <w:p/>
    <w:p>
      <w:r>
        <w:t xml:space="preserve"> Xét tính đúng-sai của các khẳng định sau (các kết quả làm tròn đến hàng phần mười). </w:t>
      </w:r>
    </w:p>
    <w:p/>
    <w:p/>
    <w:p/>
    <w:p>
      <w:r>
        <w:t>a) * Chi phí trung bình cho một sản phẩm khi sản xuất ${21}$ kilôgam là 101,5 (nghìn đồng).</w:t>
      </w:r>
    </w:p>
    <w:p/>
    <w:p>
      <w:r>
        <w:t>b) * Đạo hàm số của hàm số đã cho là $C'(x)= \dfrac{4 x^{2} - 367}{x^2}$.</w:t>
      </w:r>
    </w:p>
    <w:p/>
    <w:p>
      <w:r>
        <w:t>c) Chi phí trung bình cho một sản phẩm tăng dần khi $x&lt;6$.</w:t>
      </w:r>
    </w:p>
    <w:p/>
    <w:p>
      <w:r>
        <w:t>d) Chi phí trung bình cho một sản phẩm nhỏ nhất bằng ${77,6}$..</w:t>
      </w:r>
    </w:p>
    <w:p/>
    <w:p/>
    <w:p/>
    <w:p>
      <w:r>
        <w:t>Lời giải:</w:t>
      </w:r>
    </w:p>
    <w:p/>
    <w:p>
      <w:r>
        <w:t xml:space="preserve"> a-đúng, b-đúng, c-sai, d-sai.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24_20-46-1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/>
    </w:p>
    <w:p/>
    <w:p>
      <w:r>
        <w:t xml:space="preserve"> 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