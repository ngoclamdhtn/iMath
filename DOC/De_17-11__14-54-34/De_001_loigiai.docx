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Cho các điểm $E(4;2;-2), N(2;-4;0), B(6;0;-6)$. Xét tính đúng-sai của các khẳng định sau:</w:t>
      </w:r>
    </w:p>
    <w:p/>
    <w:p/>
    <w:p/>
    <w:p>
      <w:r>
        <w:t>a) Độ dài đoạn thẳng ${EN}$ bằng $\sqrt{47}$.</w:t>
      </w:r>
    </w:p>
    <w:p/>
    <w:p>
      <w:r>
        <w:t>b) * Tọa độ vectơ $\overrightarrow{b}=- \overrightarrow{EN} - 2 \overrightarrow{EB}$ là $(-2;10;6)$.</w:t>
      </w:r>
    </w:p>
    <w:p/>
    <w:p>
      <w:r>
        <w:t>c) Vectơ $\overrightarrow{u}$ thỏa mãn $2 \overrightarrow{EN} + \overrightarrow{EB} - 3 \overrightarrow{u}=2 \overrightarrow{NB}$ thì tọa độ vectơ $\overrightarrow{u}$ là $(- \frac{4}{3};- \frac{19}{3};6)$.</w:t>
      </w:r>
    </w:p>
    <w:p/>
    <w:p>
      <w:r>
        <w:t>d) Diện tích tam giác ${ENB}$ là ${4 \sqrt{66}}$.</w:t>
      </w:r>
    </w:p>
    <w:p/>
    <w:p/>
    <w:p/>
    <w:p>
      <w:r>
        <w:t>Lời giải:</w:t>
      </w:r>
    </w:p>
    <w:p/>
    <w:p>
      <w:r>
        <w:t xml:space="preserve"> a-sai, b-đúng, c-sai,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$\overrightarrow{EN}=(-2;-6;2)\Rightarrow $$EN=\sqrt{4+36+4}=2 \sqrt{11}$.</w:t>
      </w:r>
    </w:p>
    <w:p/>
    <w:p>
      <w:r>
        <w:t>b) Khẳng định đã cho là khẳng định đúng.</w:t>
      </w:r>
    </w:p>
    <w:p/>
    <w:p/>
    <w:p/>
    <w:p>
      <w:r>
        <w:t xml:space="preserve"> $\overrightarrow{EN}=(-2;-6;2)$, $\overrightarrow{EB}=(2;-2;-4)$</w:t>
      </w:r>
    </w:p>
    <w:p/>
    <w:p/>
    <w:p/>
    <w:p>
      <w:r>
        <w:t>$\overrightarrow{b}=- \overrightarrow{EN} - 2 \overrightarrow{EB}=(-2;10;6)$.</w:t>
      </w:r>
    </w:p>
    <w:p/>
    <w:p>
      <w:r>
        <w:t>c) Khẳng định đã cho là khẳng định sai.</w:t>
      </w:r>
    </w:p>
    <w:p/>
    <w:p/>
    <w:p/>
    <w:p>
      <w:r>
        <w:t xml:space="preserve"> $2 \overrightarrow{EN} + \overrightarrow{EB} - 3 \overrightarrow{u}=2 \overrightarrow{NB}\Rightarrow \overrightarrow{u}=- \frac{1}{3}(- 2 \overrightarrow{EN} - \overrightarrow{EB} + 2 \overrightarrow{NB})=(- \frac{10}{3};- \frac{22}{3};4)$</w:t>
      </w:r>
    </w:p>
    <w:p/>
    <w:p>
      <w:r>
        <w:t>d) Khẳng định đã cho là khẳng định sai.</w:t>
      </w:r>
    </w:p>
    <w:p/>
    <w:p/>
    <w:p/>
    <w:p>
      <w:r>
        <w:t xml:space="preserve"> $\overrightarrow{EN}=(-2;-6;2),\overrightarrow{EB}=(2;-2;-4) \Rightarrow EN=2 \sqrt{11},EB=2 \sqrt{6}$.</w:t>
      </w:r>
    </w:p>
    <w:p/>
    <w:p/>
    <w:p/>
    <w:p>
      <w:r>
        <w:t>$\overrightarrow{EN}.\overrightarrow{EB}=0\Rightarrow $ tam giác ${ENB}$ vuông tại ${E}$.</w:t>
      </w:r>
    </w:p>
    <w:p/>
    <w:p/>
    <w:p/>
    <w:p>
      <w:r>
        <w:t>$S=\dfrac{1}{2}.EN.EB=2 \sqrt{66}$.</w:t>
      </w:r>
    </w:p>
    <w:p/>
    <w:p>
      <w:r>
        <w:t xml:space="preserve"> </w:t>
      </w:r>
    </w:p>
    <w:p/>
    <w:p/>
    <w:p/>
    <w:p/>
    <w:p/>
    <w:p>
      <w:r>
        <w:t>Câu 2. Cho các điểm $E(2;-2;2), M(-1;-5;5), C(3;-4;1)$. Xét tính đúng-sai của các khẳng định sau:</w:t>
      </w:r>
    </w:p>
    <w:p/>
    <w:p/>
    <w:p/>
    <w:p>
      <w:r>
        <w:t>a) Độ dài đoạn thẳng ${EM}$ bằng $2 \sqrt{7}$.</w:t>
      </w:r>
    </w:p>
    <w:p/>
    <w:p>
      <w:r>
        <w:t>b) * Tọa độ vectơ $\overrightarrow{x}=\overrightarrow{EM} + \overrightarrow{EC}$ là $(-2;-5;2)$.</w:t>
      </w:r>
    </w:p>
    <w:p/>
    <w:p>
      <w:r>
        <w:t>c) Vectơ $\overrightarrow{d}$ thỏa mãn $- \overrightarrow{EM} - 2 \overrightarrow{EC} + \overrightarrow{d}=- 3 \overrightarrow{MC}$ thì tọa độ vectơ $\overrightarrow{d}$ là $(-12;-12;12)$.</w:t>
      </w:r>
    </w:p>
    <w:p/>
    <w:p>
      <w:r>
        <w:t>d) * Bán kính đường tròn ngoại tiếp tam giác ${EMC}$ là ${\frac{\sqrt{33}}{2}}$.</w:t>
      </w:r>
    </w:p>
    <w:p/>
    <w:p/>
    <w:p/>
    <w:p>
      <w:r>
        <w:t>Lời giải:</w:t>
      </w:r>
    </w:p>
    <w:p/>
    <w:p>
      <w:r>
        <w:t xml:space="preserve"> a-sai, b-đúng, c-sai, d-đúng.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$\overrightarrow{EM}=(-3;-3;3)\Rightarrow $$EM=\sqrt{9+9+9}=3 \sqrt{3}$.</w:t>
      </w:r>
    </w:p>
    <w:p/>
    <w:p>
      <w:r>
        <w:t>b) Khẳng định đã cho là khẳng định đúng.</w:t>
      </w:r>
    </w:p>
    <w:p/>
    <w:p/>
    <w:p/>
    <w:p>
      <w:r>
        <w:t xml:space="preserve"> $\overrightarrow{EM}=(-3;-3;3)$, $\overrightarrow{EC}=(1;-2;-1)$</w:t>
      </w:r>
    </w:p>
    <w:p/>
    <w:p/>
    <w:p/>
    <w:p>
      <w:r>
        <w:t>$\overrightarrow{x}=\overrightarrow{EM} + \overrightarrow{EC}=(-2;-5;2)$.</w:t>
      </w:r>
    </w:p>
    <w:p/>
    <w:p>
      <w:r>
        <w:t>c) Khẳng định đã cho là khẳng định sai.</w:t>
      </w:r>
    </w:p>
    <w:p/>
    <w:p/>
    <w:p/>
    <w:p>
      <w:r>
        <w:t xml:space="preserve"> $- \overrightarrow{EM} - 2 \overrightarrow{EC} + \overrightarrow{d}=- 3 \overrightarrow{MC}\Rightarrow \overrightarrow{d}=1(\overrightarrow{EM} + 2 \overrightarrow{EC} - 3 \overrightarrow{MC})=(-13;-10;13)$</w:t>
      </w:r>
    </w:p>
    <w:p/>
    <w:p>
      <w:r>
        <w:t>d) Khẳng định đã cho là khẳng định đúng.</w:t>
      </w:r>
    </w:p>
    <w:p/>
    <w:p/>
    <w:p/>
    <w:p>
      <w:r>
        <w:t xml:space="preserve"> $\overrightarrow{EM}=(-3;-3;3),\overrightarrow{EC}=(1;-2;-1)$.</w:t>
      </w:r>
    </w:p>
    <w:p/>
    <w:p/>
    <w:p/>
    <w:p>
      <w:r>
        <w:t>$\overrightarrow{EM}.\overrightarrow{EC}=0\Rightarrow $ tam giác ${EMC}$ vuông tại ${E}$.</w:t>
      </w:r>
    </w:p>
    <w:p/>
    <w:p/>
    <w:p/>
    <w:p>
      <w:r>
        <w:t>$\overrightarrow{MC}=(4;1;-4)\Rightarrow MC=\sqrt{33}$.</w:t>
      </w:r>
    </w:p>
    <w:p/>
    <w:p/>
    <w:p/>
    <w:p>
      <w:r>
        <w:t>$R=\dfrac{MC}{2}=\frac{\sqrt{33}}{2}$.</w:t>
      </w:r>
    </w:p>
    <w:p/>
    <w:p>
      <w:r>
        <w:t xml:space="preserve"> </w:t>
      </w:r>
    </w:p>
    <w:p/>
    <w:p/>
    <w:p/>
    <w:p/>
    <w:p/>
    <w:p>
      <w:r>
        <w:t>Câu 3. Cho các điểm $A(-6;-4;1), D(2;1;0), B(5;-3;4)$. Xét tính đúng-sai của các khẳng định sau:</w:t>
      </w:r>
    </w:p>
    <w:p/>
    <w:p/>
    <w:p/>
    <w:p>
      <w:r>
        <w:t>a) Độ dài đoạn thẳng ${DA}$ bằng $2 \sqrt{23}$.</w:t>
      </w:r>
    </w:p>
    <w:p/>
    <w:p>
      <w:r>
        <w:t>b) * Tọa độ vectơ $\overrightarrow{a}=- \overrightarrow{DA} + \overrightarrow{DB}$ là $(11;1;3)$.</w:t>
      </w:r>
    </w:p>
    <w:p/>
    <w:p>
      <w:r>
        <w:t>c) * Vectơ $\overrightarrow{u}$ thỏa mãn $- 3 \overrightarrow{DA} - 2 \overrightarrow{DB} - 2 \overrightarrow{u}=- 3 \overrightarrow{AB}$ thì tọa độ vectơ $\overrightarrow{u}$ là $(\frac{51}{2};13;-1)$.</w:t>
      </w:r>
    </w:p>
    <w:p/>
    <w:p>
      <w:r>
        <w:t>d) Bán kính đường tròn ngoại tiếp tam giác ${DAB}$ là ${\frac{3 \sqrt{10}}{2}}$.</w:t>
      </w:r>
    </w:p>
    <w:p/>
    <w:p/>
    <w:p/>
    <w:p>
      <w:r>
        <w:t>Lời giải:</w:t>
      </w:r>
    </w:p>
    <w:p/>
    <w:p>
      <w:r>
        <w:t xml:space="preserve"> a-sai, b-đúng, c-đúng, d-sai.</w:t>
      </w:r>
    </w:p>
    <w:p/>
    <w:p/>
    <w:p/>
    <w:p/>
    <w:p/>
    <w:p>
      <w:r>
        <w:t xml:space="preserve"> a) Khẳng định đã cho là khẳng định sai.</w:t>
      </w:r>
    </w:p>
    <w:p/>
    <w:p/>
    <w:p/>
    <w:p>
      <w:r>
        <w:t xml:space="preserve"> $\overrightarrow{DA}=(-8;-5;1)\Rightarrow $$DA=\sqrt{64+25+1}=3 \sqrt{10}$.</w:t>
      </w:r>
    </w:p>
    <w:p/>
    <w:p>
      <w:r>
        <w:t>b) Khẳng định đã cho là khẳng định đúng.</w:t>
      </w:r>
    </w:p>
    <w:p/>
    <w:p/>
    <w:p/>
    <w:p>
      <w:r>
        <w:t xml:space="preserve"> $\overrightarrow{DA}=(-8;-5;1)$, $\overrightarrow{DB}=(3;-4;4)$</w:t>
      </w:r>
    </w:p>
    <w:p/>
    <w:p/>
    <w:p/>
    <w:p>
      <w:r>
        <w:t>$\overrightarrow{a}=- \overrightarrow{DA} + \overrightarrow{DB}=(11;1;3)$.</w:t>
      </w:r>
    </w:p>
    <w:p/>
    <w:p>
      <w:r>
        <w:t>c) Khẳng định đã cho là khẳng định đúng.</w:t>
      </w:r>
    </w:p>
    <w:p/>
    <w:p/>
    <w:p/>
    <w:p>
      <w:r>
        <w:t xml:space="preserve"> $- 3 \overrightarrow{DA} - 2 \overrightarrow{DB} - 2 \overrightarrow{u}=- 3 \overrightarrow{AB}\Rightarrow \overrightarrow{u}=- \frac{1}{2}(3 \overrightarrow{DA} + 2 \overrightarrow{DB} - 3 \overrightarrow{AB})=(\frac{51}{2};13;-1)$</w:t>
      </w:r>
    </w:p>
    <w:p/>
    <w:p>
      <w:r>
        <w:t>d) Khẳng định đã cho là khẳng định sai.</w:t>
      </w:r>
    </w:p>
    <w:p/>
    <w:p/>
    <w:p/>
    <w:p>
      <w:r>
        <w:t xml:space="preserve"> $\overrightarrow{DA}=(-8;-5;1),\overrightarrow{DB}=(3;-4;4)$.</w:t>
      </w:r>
    </w:p>
    <w:p/>
    <w:p/>
    <w:p/>
    <w:p>
      <w:r>
        <w:t>$\overrightarrow{DA}.\overrightarrow{DB}=0\Rightarrow $ tam giác ${DAB}$ vuông tại ${D}$.</w:t>
      </w:r>
    </w:p>
    <w:p/>
    <w:p/>
    <w:p/>
    <w:p>
      <w:r>
        <w:t>$\overrightarrow{AB}=(11;1;3)\Rightarrow AB=\sqrt{131}$.</w:t>
      </w:r>
    </w:p>
    <w:p/>
    <w:p/>
    <w:p/>
    <w:p>
      <w:r>
        <w:t>$R=\dfrac{AB}{2}=\frac{\sqrt{131}}{2}$.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