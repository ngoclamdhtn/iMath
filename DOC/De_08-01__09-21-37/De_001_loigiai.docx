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t xml:space="preserve">iMath </w:t>
              <w:br/>
              <w:t xml:space="preserve"> Phần mềm Tạo đề ngẫu nhiên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t xml:space="preserve">ĐỀ ÔN TẬP </w:t>
              <w:br/>
              <w:t xml:space="preserve">  Môn học: Toán 10 </w:t>
              <w:br/>
              <w:t xml:space="preserve"> Thời gian làm bài:  phút </w:t>
              <w:br/>
              <w:t xml:space="preserve"> Mã đề: 001</w:t>
            </w:r>
          </w:p>
        </w:tc>
      </w:tr>
    </w:tbl>
    <w:p/>
    <w:p/>
    <w:p>
      <w:r>
        <w:t xml:space="preserve"> PHẦN III. Câu trắc nghiệm trả lời ngắn.</w:t>
      </w:r>
    </w:p>
    <w:p/>
    <w:p>
      <w:r>
        <w:t>Câu 1. Trong không gian ${Oxyz}$, cho mặt phẳng $(P):3 x + 5 y - 4 z + 10=0=0$ và điểm $B(-4;5;6)$. Biết $I(a;b;c)$ là hình chiếu của điểm ${B}$ lên mặt phẳng ${(P)}$. Tính ${a+b+c}$ (kết quả làm tròn đến hàng phần mười).</w:t>
      </w:r>
    </w:p>
    <w:p/>
    <w:p/>
    <w:p/>
    <w:p>
      <w:r>
        <w:t>Lời giải:</w:t>
      </w:r>
    </w:p>
    <w:p/>
    <w:p>
      <w:r>
        <w:t xml:space="preserve"> $(P)$ nhận $\overrightarrow{n}=(3;5;-4)$ làm một véctơ pháp tuyến.</w:t>
      </w:r>
    </w:p>
    <w:p/>
    <w:p/>
    <w:p/>
    <w:p>
      <w:r>
        <w:t>$\overrightarrow{BI}=(a+4;b-5;c-6)$ cùng phương với $\overrightarrow{n}$ nên:</w:t>
      </w:r>
    </w:p>
    <w:p/>
    <w:p/>
    <w:p/>
    <w:p>
      <w:r>
        <w:t>$\overrightarrow{BI}=t\overrightarrow{n}\Rightarrow a=-4+3t,b=5+5t,c=6-4t$.</w:t>
      </w:r>
    </w:p>
    <w:p/>
    <w:p/>
    <w:p/>
    <w:p>
      <w:r>
        <w:t>$I \in (P) \Rightarrow 3(-4+3t)+5(5+5t)-4(6-4t)=0$.</w:t>
      </w:r>
    </w:p>
    <w:p/>
    <w:p/>
    <w:p/>
    <w:p>
      <w:r>
        <w:t>$\Rightarrow t=\frac{11}{50} \Rightarrow I(- \frac{167}{50};\frac{61}{10};\frac{128}{25})$</w:t>
      </w:r>
    </w:p>
    <w:p/>
    <w:p/>
    <w:p/>
    <w:p>
      <w:r>
        <w:t xml:space="preserve">$a+b+c=- \frac{167}{50}+\frac{61}{10}+\frac{128}{25}=7,9$. </w:t>
      </w:r>
    </w:p>
    <w:p/>
    <w:p>
      <w:r>
        <w:t>Đáp án: 7,9</w:t>
      </w:r>
    </w:p>
    <w:p/>
    <w:p/>
    <w:p/>
    <w:p/>
    <w:p/>
    <w:p>
      <w:r>
        <w:t>Câu 2. Trong không gian ${Oxyz}$, cho mặt phẳng $(P):- x + 5 y - 4 z - 1=0=0$ và điểm $A(2;-6;5)$. Biết $G(a;b;c)$ là hình chiếu của điểm ${A}$ lên mặt phẳng ${(P)}$. Tính ${a+b+c}$ (kết quả làm tròn đến hàng phần mười).</w:t>
      </w:r>
    </w:p>
    <w:p/>
    <w:p/>
    <w:p/>
    <w:p>
      <w:r>
        <w:t>Lời giải:</w:t>
      </w:r>
    </w:p>
    <w:p/>
    <w:p>
      <w:r>
        <w:t xml:space="preserve"> $(P)$ nhận $\overrightarrow{n}=(-1;5;-4)$ làm một véctơ pháp tuyến.</w:t>
      </w:r>
    </w:p>
    <w:p/>
    <w:p/>
    <w:p/>
    <w:p>
      <w:r>
        <w:t>$\overrightarrow{AG}=(a-2;b+6;c-5)$ cùng phương với $\overrightarrow{n}$ nên:</w:t>
      </w:r>
    </w:p>
    <w:p/>
    <w:p/>
    <w:p/>
    <w:p>
      <w:r>
        <w:t>$\overrightarrow{AG}=t\overrightarrow{n}\Rightarrow a=2-1t,b=-6+5t,c=5-4t$.</w:t>
      </w:r>
    </w:p>
    <w:p/>
    <w:p/>
    <w:p/>
    <w:p>
      <w:r>
        <w:t>$G \in (P) \Rightarrow -1(2-1t)+5(-6+5t)-4(5-4t)=0$.</w:t>
      </w:r>
    </w:p>
    <w:p/>
    <w:p/>
    <w:p/>
    <w:p>
      <w:r>
        <w:t>$\Rightarrow t=\frac{26}{21} \Rightarrow G(\frac{16}{21};\frac{4}{21};\frac{1}{21})$</w:t>
      </w:r>
    </w:p>
    <w:p/>
    <w:p/>
    <w:p/>
    <w:p>
      <w:r>
        <w:t xml:space="preserve">$a+b+c=\frac{16}{21}+\frac{4}{21}+\frac{1}{21}=1,0$. </w:t>
      </w:r>
    </w:p>
    <w:p/>
    <w:p>
      <w:r>
        <w:t>Đáp án: 1,0</w:t>
      </w:r>
    </w:p>
    <w:p/>
    <w:p/>
    <w:p/>
    <w:p/>
    <w:p/>
    <w:p>
      <w:r>
        <w:t>Câu 3. Trong không gian ${Oxyz}$, cho mặt phẳng $(\gamma):5 x - 3 y + 4 z - 4=0=0$ và điểm $F(5;-5;1)$. Biết $B(a;b;c)$ là hình chiếu của điểm ${F}$ lên mặt phẳng ${(\gamma)}$. Tính ${a+b+c}$ (kết quả làm tròn đến hàng phần mười).</w:t>
      </w:r>
    </w:p>
    <w:p/>
    <w:p/>
    <w:p/>
    <w:p>
      <w:r>
        <w:t>Lời giải:</w:t>
      </w:r>
    </w:p>
    <w:p/>
    <w:p>
      <w:r>
        <w:t xml:space="preserve"> $(P)$ nhận $\overrightarrow{n}=(5;-3;4)$ làm một véctơ pháp tuyến.</w:t>
      </w:r>
    </w:p>
    <w:p/>
    <w:p/>
    <w:p/>
    <w:p>
      <w:r>
        <w:t>$\overrightarrow{FB}=(a-5;b+5;c-1)$ cùng phương với $\overrightarrow{n}$ nên:</w:t>
      </w:r>
    </w:p>
    <w:p/>
    <w:p/>
    <w:p/>
    <w:p>
      <w:r>
        <w:t>$\overrightarrow{FB}=t\overrightarrow{n}\Rightarrow a=5+5t,b=-5-3t,c=1+4t$.</w:t>
      </w:r>
    </w:p>
    <w:p/>
    <w:p/>
    <w:p/>
    <w:p>
      <w:r>
        <w:t>$B \in (\gamma) \Rightarrow 5(5+5t)-3(-5-3t)+4(1+4t)=0$.</w:t>
      </w:r>
    </w:p>
    <w:p/>
    <w:p/>
    <w:p/>
    <w:p>
      <w:r>
        <w:t>$\Rightarrow t=- \frac{22}{25} \Rightarrow B(\frac{3}{5};- \frac{59}{25};- \frac{63}{25})$</w:t>
      </w:r>
    </w:p>
    <w:p/>
    <w:p/>
    <w:p/>
    <w:p>
      <w:r>
        <w:t xml:space="preserve">$a+b+c=\frac{3}{5}- \frac{59}{25}- \frac{63}{25}=-4,3$. </w:t>
      </w:r>
    </w:p>
    <w:p/>
    <w:p>
      <w:r>
        <w:t>Đáp án: -4,3</w:t>
      </w:r>
    </w:p>
    <w:p/>
    <w:p/>
    <w:p/>
    <w:p/>
    <w:p/>
    <w:p>
      <w:r>
        <w:t>-----HẾT-----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