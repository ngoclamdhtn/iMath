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LỚP TOÁN 10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 Tính diện tích một cánh buồm hình tam giác. Biết cánh buồm đó có chiều dài một cạnh là ${3,4}$ m và hai góc kề cạnh đó có số đo là $42^{\circ}$ và $106^{\circ}$. Làm tròn kết quả đến hàng phần mười.</w:t>
      </w:r>
    </w:p>
    <w:p/>
    <w:p>
      <w:r>
        <w:t>2025-10-19_21-12-08</w:t>
      </w:r>
    </w:p>
    <w:p/>
    <w:p/>
    <w:p/>
    <w:p/>
    <w:p/>
    <w:p>
      <w:r>
        <w:t xml:space="preserve"> Câu 2.  Tính diện tích một cánh buồm hình tam giác. Biết cánh buồm đó có chiều dài một cạnh là ${2,1}$ m và hai góc kề cạnh đó có số đo là $45^{\circ}$ và $108^{\circ}$. Làm tròn kết quả đến hàng phần mười.</w:t>
      </w:r>
    </w:p>
    <w:p/>
    <w:p>
      <w:r>
        <w:t>2025-10-19_21-12-12</w:t>
      </w:r>
    </w:p>
    <w:p/>
    <w:p/>
    <w:p/>
    <w:p/>
    <w:p/>
    <w:p>
      <w:r>
        <w:t xml:space="preserve"> Câu 3.  Tính diện tích một cánh buồm hình tam giác. Biết cánh buồm đó có chiều dài một cạnh là ${2,6}$ m và hai góc kề cạnh đó có số đo là $40^{\circ}$ và $103^{\circ}$. Làm tròn kết quả đến hàng phần mười.</w:t>
      </w:r>
    </w:p>
    <w:p/>
    <w:p>
      <w:r>
        <w:t>2025-10-19_21-12-16</w:t>
      </w:r>
    </w:p>
    <w:p/>
    <w:p/>
    <w:p/>
    <w:p/>
    <w:p/>
    <w:p>
      <w:r>
        <w:t xml:space="preserve"> Câu 4.  Tính diện tích một cánh buồm hình tam giác. Biết cánh buồm đó có chiều dài một cạnh là ${3,4}$ m và hai góc kề cạnh đó có số đo là $42^{\circ}$ và $107^{\circ}$. Làm tròn kết quả đến hàng phần mười.</w:t>
      </w:r>
    </w:p>
    <w:p/>
    <w:p>
      <w:r>
        <w:t>2025-10-19_21-12-20</w:t>
      </w:r>
    </w:p>
    <w:p/>
    <w:p/>
    <w:p/>
    <w:p/>
    <w:p/>
    <w:p>
      <w:r>
        <w:t xml:space="preserve"> Câu 5.    Bạn Khôi đứng ở đỉnh của tòa nhà và quan sát chiếc diều, nhận thấy góc nâng (góc nghiêng giữa phương từ mắt của bạn Khôi tới chiếc diều và phương nằm ngang) là $\alpha=31^{\circ}$; khoảng cách từ đỉnh tòa nhà tới mắt bạn Khôi là ${1,1}$m. Cùng lúc đó ở dưới chân tòa nhà, bạn Lan cũng quan sát chiếc diều và thấy góc nâng là $\beta=70^{\circ}$; khoảng cách từ mặt đất tới mắt bạn Lan cũng là ${1,1}$m. Biết chiều cao của tòa nhà là $h={11}m$ (minh họa ở hình bên). Chiếc diều bay cao bao nhiêu mét so với mặt đất (làm tròn kết quả đến hàng phần mười)?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12-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