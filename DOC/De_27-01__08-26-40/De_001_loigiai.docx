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$y=f(x),y=0,x=3,x=7$. Khẳng định nào sau đây đúng?</w:t>
      </w:r>
    </w:p>
    <w:p/>
    <w:p/>
    <w:p/>
    <w:p>
      <w:r>
        <w:t>A. $S=\int \limits_{7}^{3} f(x)dx$.</w:t>
        <w:tab/>
        <w:t xml:space="preserve">   B. *$S=\int \limits_{3}^{7}|f(x)|dx$.</w:t>
        <w:tab/>
        <w:t xml:space="preserve">    C. $S=\pi\int \limits_{3}^{7} f(x)dx$.</w:t>
        <w:tab/>
        <w:t xml:space="preserve">     D. $S=\int \limits_{3}^{7} f(x)dx$.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$S=\int \limits_{3}^{7}|f(x)|dx$. </w:t>
      </w:r>
    </w:p>
    <w:p/>
    <w:p/>
    <w:p/>
    <w:p/>
    <w:p/>
    <w:p>
      <w:r>
        <w:t>Câu 2. Gọi ${S}$ là diện tích của hình phẳng giới hạn bởi các đường $y=f(x),y=0,x=-6,x=-5$. Khẳng định nào sau đây đúng?</w:t>
      </w:r>
    </w:p>
    <w:p/>
    <w:p/>
    <w:p/>
    <w:p>
      <w:r>
        <w:t>A. *$S=\int \limits_{-6}^{-5}|g(x)|dx$.</w:t>
        <w:tab/>
        <w:t xml:space="preserve">   B. $S=\int \limits_{-5}^{-6} g(x)dx$.</w:t>
        <w:tab/>
        <w:t xml:space="preserve">    C. $S=\pi\int \limits_{-6}^{-5} g(x)dx$.</w:t>
        <w:tab/>
        <w:t xml:space="preserve">     D. $S=\int \limits_{-6}^{-5} g(x)dx$.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$S=\int \limits_{-6}^{-5}|g(x)|dx$. </w:t>
      </w:r>
    </w:p>
    <w:p/>
    <w:p/>
    <w:p/>
    <w:p/>
    <w:p/>
    <w:p>
      <w:r>
        <w:t>Câu 3. Gọi ${S}$ là diện tích của hình phẳng giới hạn bởi các đường $y=f(x),y=0,x=1,x=5$. Khẳng định nào sau đây đúng?</w:t>
      </w:r>
    </w:p>
    <w:p/>
    <w:p/>
    <w:p/>
    <w:p>
      <w:r>
        <w:t>A. $S=\pi\int \limits_{1}^{5} {[f(x)]^2}dx$.</w:t>
        <w:tab/>
        <w:t xml:space="preserve">   B. *$S=\int \limits_{1}^{5}|f(x)|dx$.</w:t>
        <w:tab/>
        <w:t xml:space="preserve">    C. $S=\pi\int \limits_{1}^{5} f(x)dx$.</w:t>
        <w:tab/>
        <w:t xml:space="preserve">     D. $S=\int \limits_{1}^{5} f(x)dx$.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$S=\int \limits_{1}^{5}|f(x)|dx$.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