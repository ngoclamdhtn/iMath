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 Trong không gian ${Oxyz}$, cho tam giác ${AMP}$ với $A(-1;-5;9), M(1;-3;3), P(a;-4;b)$. Tam giác ${AMP}$ có trọng tâm $H(\frac{2}{3};c;8)$. Tính $a+b+c$.</w:t>
      </w:r>
    </w:p>
    <w:p/>
    <w:p/>
    <w:p/>
    <w:p>
      <w:r>
        <w:t>Lời giải:</w:t>
      </w:r>
    </w:p>
    <w:p/>
    <w:p>
      <w:r>
        <w:t xml:space="preserve"> Do ${H}$ là trọng tâm của tam giác ${AMP}$ nên ta có:</w:t>
      </w:r>
    </w:p>
    <w:p/>
    <w:p/>
    <w:p/>
    <w:p>
      <w:r>
        <w:t>$-1+1+a=3.\frac{2}{3} \Rightarrow a=2$.</w:t>
      </w:r>
    </w:p>
    <w:p/>
    <w:p/>
    <w:p/>
    <w:p>
      <w:r>
        <w:t>$-5-3-4=3.c \Rightarrow c=-4$.</w:t>
      </w:r>
    </w:p>
    <w:p/>
    <w:p/>
    <w:p/>
    <w:p>
      <w:r>
        <w:t>$9+3+b=3.8 \Rightarrow b=12$.</w:t>
      </w:r>
    </w:p>
    <w:p/>
    <w:p/>
    <w:p/>
    <w:p>
      <w:r>
        <w:t>Vậy $a+b+c=2+12-4=10$.</w:t>
      </w:r>
    </w:p>
    <w:p/>
    <w:p/>
    <w:p/>
    <w:p>
      <w:r>
        <w:t xml:space="preserve">Đáp án: 10 </w:t>
      </w:r>
    </w:p>
    <w:p/>
    <w:p/>
    <w:p/>
    <w:p/>
    <w:p/>
    <w:p>
      <w:r>
        <w:t>Câu 2.  Trong không gian ${Oxyz}$, cho tam giác ${ABD}$ với $A(-2;-4;7), B(0;2;1), D(a;-7;b)$. Tam giác ${ABD}$ có trọng tâm $H(- \frac{4}{3};c;8)$. Tính $a+b+c$.</w:t>
      </w:r>
    </w:p>
    <w:p/>
    <w:p/>
    <w:p/>
    <w:p>
      <w:r>
        <w:t>Lời giải:</w:t>
      </w:r>
    </w:p>
    <w:p/>
    <w:p>
      <w:r>
        <w:t xml:space="preserve"> Do ${H}$ là trọng tâm của tam giác ${ABD}$ nên ta có:</w:t>
      </w:r>
    </w:p>
    <w:p/>
    <w:p/>
    <w:p/>
    <w:p>
      <w:r>
        <w:t>$-2+0+a=3.(- \frac{4}{3}) \Rightarrow a=-2$.</w:t>
      </w:r>
    </w:p>
    <w:p/>
    <w:p/>
    <w:p/>
    <w:p>
      <w:r>
        <w:t>$-4+2-7=3.c \Rightarrow c=-3$.</w:t>
      </w:r>
    </w:p>
    <w:p/>
    <w:p/>
    <w:p/>
    <w:p>
      <w:r>
        <w:t>$7+1+b=3.8 \Rightarrow b=16$.</w:t>
      </w:r>
    </w:p>
    <w:p/>
    <w:p/>
    <w:p/>
    <w:p>
      <w:r>
        <w:t>Vậy $a+b+c=-2+16-3=11$.</w:t>
      </w:r>
    </w:p>
    <w:p/>
    <w:p/>
    <w:p/>
    <w:p>
      <w:r>
        <w:t xml:space="preserve">Đáp án: 11 </w:t>
      </w:r>
    </w:p>
    <w:p/>
    <w:p/>
    <w:p/>
    <w:p/>
    <w:p/>
    <w:p>
      <w:r>
        <w:t>Câu 3.  Trong không gian ${Oxyz}$, cho tam giác ${DBM}$ với $D(3;-5;11), B(4;-6;14), M(a;-1;b)$. Tam giác ${DBM}$ có trọng tâm $H(\frac{8}{3};c;6)$. Tính $a+b+c$.</w:t>
      </w:r>
    </w:p>
    <w:p/>
    <w:p/>
    <w:p/>
    <w:p>
      <w:r>
        <w:t>Lời giải:</w:t>
      </w:r>
    </w:p>
    <w:p/>
    <w:p>
      <w:r>
        <w:t xml:space="preserve"> Do ${H}$ là trọng tâm của tam giác ${DBM}$ nên ta có:</w:t>
      </w:r>
    </w:p>
    <w:p/>
    <w:p/>
    <w:p/>
    <w:p>
      <w:r>
        <w:t>$3+4+a=3.\frac{8}{3} \Rightarrow a=1$.</w:t>
      </w:r>
    </w:p>
    <w:p/>
    <w:p/>
    <w:p/>
    <w:p>
      <w:r>
        <w:t>$-5-6-1=3.c \Rightarrow c=-4$.</w:t>
      </w:r>
    </w:p>
    <w:p/>
    <w:p/>
    <w:p/>
    <w:p>
      <w:r>
        <w:t>$11+14+b=3.6 \Rightarrow b=-7$.</w:t>
      </w:r>
    </w:p>
    <w:p/>
    <w:p/>
    <w:p/>
    <w:p>
      <w:r>
        <w:t>Vậy $a+b+c=1-7-4=-10$.</w:t>
      </w:r>
    </w:p>
    <w:p/>
    <w:p/>
    <w:p/>
    <w:p>
      <w:r>
        <w:t xml:space="preserve">Đáp án: -10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