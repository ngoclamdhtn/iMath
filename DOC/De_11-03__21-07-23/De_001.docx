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Trong hệ trục ${Oxyz}$, cho mặt cầu ${(S)}$ có phương trình $\left(x + 3\right)^{2}+\left(y - 1\right)^{2}+\left(z + 2\right)^{2}=73$. Xét tính đúng-sai của các khẳng định sau:</w:t>
      </w:r>
    </w:p>
    <w:p/>
    <w:p/>
    <w:p/>
    <w:p>
      <w:r>
        <w:t>a) Tâm của mặt cầu ${(S)}$ là điểm $I(3;-1;2)$.</w:t>
      </w:r>
    </w:p>
    <w:p/>
    <w:p>
      <w:r>
        <w:t>b) * Bán kính của mặt cầu ${(S)}$ là $R=\sqrt{73}$.</w:t>
      </w:r>
    </w:p>
    <w:p/>
    <w:p>
      <w:r>
        <w:t>c) * Điểm $F(1;-5;-4)$ nằm trong mặt cầu ${(S)}$.</w:t>
      </w:r>
    </w:p>
    <w:p/>
    <w:p>
      <w:r>
        <w:t>d) Mặt phẳng $(P)$ tiếp xúc với mặt cầu ${(S)}$ tại điểm $E(3;0;4)$ có phương trình là $6 x - y + 6 z + 31=0$.</w:t>
      </w:r>
    </w:p>
    <w:p/>
    <w:p/>
    <w:p/>
    <w:p/>
    <w:p/>
    <w:p>
      <w:r>
        <w:t>Câu 2. Trong hệ trục ${Oxyz}$, cho mặt cầu ${(S)}$ có phương trình $\left(x + 2\right)^{2}+\left(y + 3\right)^{2}+\left(z - 1\right)^{2}=41$. Xét tính đúng-sai của các khẳng định sau:</w:t>
      </w:r>
    </w:p>
    <w:p/>
    <w:p/>
    <w:p/>
    <w:p>
      <w:r>
        <w:t>a) Tâm của mặt cầu ${(S)}$ là điểm $I(2;3;-1)$.</w:t>
      </w:r>
    </w:p>
    <w:p/>
    <w:p>
      <w:r>
        <w:t>b) * Bán kính của mặt cầu ${(S)}$ là $R=\sqrt{41}$.</w:t>
      </w:r>
    </w:p>
    <w:p/>
    <w:p>
      <w:r>
        <w:t>c) * Điểm $E(-4;2;7)$ nằm ngoài mặt cầu ${(S)}$.</w:t>
      </w:r>
    </w:p>
    <w:p/>
    <w:p>
      <w:r>
        <w:t>d) * Mặt phẳng $(P)$ tiếp xúc với mặt cầu ${(S)}$ tại điểm $M(-1;3;3)$ có phương trình là $x + 6 y + 2 z + 18=0$.</w:t>
      </w:r>
    </w:p>
    <w:p/>
    <w:p/>
    <w:p/>
    <w:p/>
    <w:p/>
    <w:p>
      <w:r>
        <w:t>Câu 3. Trong hệ trục ${Oxyz}$, cho mặt cầu ${(S)}$ có phương trình $\left(x + 1\right)^{2}+\left(y + 3\right)^{2}+\left(z + 3\right)^{2}=187$. Xét tính đúng-sai của các khẳng định sau:</w:t>
      </w:r>
    </w:p>
    <w:p/>
    <w:p/>
    <w:p/>
    <w:p>
      <w:r>
        <w:t>a) * Tâm của mặt cầu ${(S)}$ là điểm $I(-1;-3;-3)$.</w:t>
      </w:r>
    </w:p>
    <w:p/>
    <w:p>
      <w:r>
        <w:t>b) Bán kính của mặt cầu ${(S)}$ là $R=187$.</w:t>
      </w:r>
    </w:p>
    <w:p/>
    <w:p>
      <w:r>
        <w:t>c) * Điểm $B(-3;7;7)$ nằm ngoài mặt cầu ${(S)}$.</w:t>
      </w:r>
    </w:p>
    <w:p/>
    <w:p>
      <w:r>
        <w:t>d) * Mặt phẳng $(P)$ tiếp xúc với mặt cầu ${(S)}$ tại điểm $A(4;6;6)$ có phương trình là $5 x + 9 y + 9 z + 59=0$.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