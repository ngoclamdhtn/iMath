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Tìm một nguyên hàm $F(x)$ của hàm số $ f(x)=1 + \frac{4}{x^{2}}$ biết $F(-2) =-7$. Tính $F(2)$ (kết quả làm tròn đến hàng phần mười).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