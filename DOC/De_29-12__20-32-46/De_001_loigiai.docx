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Tìm một nguyên hàm $F(x)$ của hàm số $ f(x)=1 + \frac{4}{x^{2}}$ biết $F(-2) =-7$. Tính $F(2)$ (kết quả làm tròn đến hàng phần mười).</w:t>
      </w:r>
    </w:p>
    <w:p/>
    <w:p/>
    <w:p/>
    <w:p>
      <w:r>
        <w:t>Lời giải:</w:t>
      </w:r>
    </w:p>
    <w:p/>
    <w:p>
      <w:r>
        <w:t xml:space="preserve"> $F(x)=\int \left({1 + \frac{4}{x^{2}}}\right)\mathrm{\,d}x=x - \frac{4}{x}+C$.</w:t>
      </w:r>
    </w:p>
    <w:p/>
    <w:p/>
    <w:p/>
    <w:p>
      <w:r>
        <w:t>$F(-2)=-7\Leftrightarrow 0+C=-7\Rightarrow C=-7$.</w:t>
      </w:r>
    </w:p>
    <w:p/>
    <w:p/>
    <w:p/>
    <w:p>
      <w:r>
        <w:t>Vậy $F(x)=x - 7 - \frac{4}{x}$.</w:t>
      </w:r>
    </w:p>
    <w:p/>
    <w:p/>
    <w:p/>
    <w:p>
      <w:r>
        <w:t xml:space="preserve">$F(2)=-7=-7,0$. </w:t>
      </w:r>
    </w:p>
    <w:p/>
    <w:p>
      <w:r>
        <w:t>Đáp án: -7,0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