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PHẦN I. Câu trắc nghiệm nhiều phương án lựa chọn.</w:t>
      </w:r>
    </w:p>
    <w:p/>
    <w:p>
      <w:r>
        <w:t>Câu 1. Tìm nguyên hàm $\int e^{- x - 4}dx$.</w:t>
      </w:r>
    </w:p>
    <w:p/>
    <w:p/>
    <w:p/>
    <w:p>
      <w:r>
        <w:t>A. $-1e^{- x - 4}+C$.</w:t>
        <w:tab/>
        <w:t xml:space="preserve">   B. $(- x - 4).e^x+C$.</w:t>
        <w:tab/>
        <w:t xml:space="preserve">    C. $e^{- x - 4}+C$.</w:t>
        <w:tab/>
        <w:t xml:space="preserve">     D. *$-1e^{- x - 4}+C$.</w:t>
      </w:r>
    </w:p>
    <w:p/>
    <w:p/>
    <w:p/>
    <w:p>
      <w:r>
        <w:t>Lời giải:</w:t>
      </w:r>
    </w:p>
    <w:p/>
    <w:p>
      <w:r>
        <w:t xml:space="preserve"> Chọn D </w:t>
      </w:r>
    </w:p>
    <w:p/>
    <w:p>
      <w:r>
        <w:t xml:space="preserve"> $\int e^{- x - 4}dx=-1e^{- x - 4}+C$. </w:t>
      </w:r>
    </w:p>
    <w:p/>
    <w:p/>
    <w:p/>
    <w:p/>
    <w:p/>
    <w:p>
      <w:r>
        <w:t>Câu 2. Tìm nguyên hàm $\int e^{6 x + 7}dx$.</w:t>
      </w:r>
    </w:p>
    <w:p/>
    <w:p/>
    <w:p/>
    <w:p>
      <w:r>
        <w:t>A. $(6 x + 7).e^x+C$.</w:t>
        <w:tab/>
        <w:t xml:space="preserve">   B. *$\frac{1}{6}e^{6 x + 7}+C$.</w:t>
        <w:tab/>
        <w:t xml:space="preserve">    C. $6e^{6 x + 7}+C$.</w:t>
        <w:tab/>
        <w:t xml:space="preserve">     D. $e^{6 x + 7}+C$.</w:t>
      </w:r>
    </w:p>
    <w:p/>
    <w:p/>
    <w:p/>
    <w:p>
      <w:r>
        <w:t>Lời giải:</w:t>
      </w:r>
    </w:p>
    <w:p/>
    <w:p>
      <w:r>
        <w:t xml:space="preserve"> Chọn B </w:t>
      </w:r>
    </w:p>
    <w:p/>
    <w:p>
      <w:r>
        <w:t xml:space="preserve"> $\int e^{6 x + 7}dx=\frac{1}{6}e^{6 x + 7}+C$. </w:t>
      </w:r>
    </w:p>
    <w:p/>
    <w:p/>
    <w:p/>
    <w:p/>
    <w:p/>
    <w:p>
      <w:r>
        <w:t>Câu 3. Tìm nguyên hàm $\int e^{- 5 x - 8}dx$.</w:t>
      </w:r>
    </w:p>
    <w:p/>
    <w:p/>
    <w:p/>
    <w:p>
      <w:r>
        <w:t>A. $-5e^{- 5 x - 8}+C$.</w:t>
        <w:tab/>
        <w:t xml:space="preserve">   B. $e^{- 5 x - 8}+C$.</w:t>
        <w:tab/>
        <w:t xml:space="preserve">    C. *$- \frac{1}{5}e^{- 5 x - 8}+C$.</w:t>
        <w:tab/>
        <w:t xml:space="preserve">     D. $(- 5 x - 8).e^x+C$.</w:t>
      </w:r>
    </w:p>
    <w:p/>
    <w:p/>
    <w:p/>
    <w:p>
      <w:r>
        <w:t>Lời giải:</w:t>
      </w:r>
    </w:p>
    <w:p/>
    <w:p>
      <w:r>
        <w:t xml:space="preserve"> Chọn C </w:t>
      </w:r>
    </w:p>
    <w:p/>
    <w:p>
      <w:r>
        <w:t xml:space="preserve"> $\int e^{- 5 x - 8}dx=- \frac{1}{5}e^{- 5 x - 8}+C$.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