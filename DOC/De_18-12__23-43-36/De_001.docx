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b/>
                <w:sz w:val="24"/>
              </w:rPr>
              <w:t xml:space="preserve">iMath </w:t>
              <w:br/>
              <w:t xml:space="preserve"> 0974.940.049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b/>
                <w:sz w:val="24"/>
              </w:rPr>
              <w:t xml:space="preserve">ĐỀ ÔN TẬP </w:t>
              <w:br/>
              <w:t xml:space="preserve">  Môn học: TOÁN 10 </w:t>
              <w:br/>
              <w:t xml:space="preserve"> Thời gian làm bài:  phút </w:t>
              <w:br/>
              <w:t xml:space="preserve"> Mã đề: 001</w:t>
            </w:r>
          </w:p>
        </w:tc>
      </w:tr>
    </w:tbl>
    <w:p>
      <w:r>
        <w:t>Họ tên HS:............................................................................</w:t>
        <w:tab/>
        <w:t xml:space="preserve"> Số báo danh:......................</w:t>
      </w:r>
    </w:p>
    <w:p/>
    <w:p/>
    <w:p>
      <w:r>
        <w:t xml:space="preserve"> PHẦN II. Câu trắc nghiệm đúng sai.</w:t>
      </w:r>
    </w:p>
    <w:p/>
    <w:p>
      <w:r>
        <w:t xml:space="preserve">Câu 1. Từ một tấm bìa carton hình vuông có độ dài cạnh bằng ${18}$ cm, người ta cắt bốn hình vuông bằng nhau ở bốn góc rồi gập thành một chiếc hộp có dạng hình hộp chữ nhật không có nắp (minh họa qua hình vẽ bên). Gọi ${x}$ (cm) là độ dài cạnh của các hình vuông nhỏ được cắt ở bốn góc của tấm bìa. Xét tính đúng-sai của các khẳng định sau. </w:t>
      </w:r>
    </w:p>
    <w:p/>
    <w:p/>
    <w:p/>
    <w:p>
      <w:r>
        <w:t>a) Nếu cắt ở mỗi góc quá $14$ cm thì tạo được chiếc hộp có dạng hình hộp chữ nhật.</w:t>
      </w:r>
    </w:p>
    <w:p/>
    <w:p>
      <w:r>
        <w:t>b) * Thể tích của chiếc hộp được mô tả bởi hàm số $V(x)=4 x^{3} - 72 x^{2} + 324 x$.</w:t>
      </w:r>
    </w:p>
    <w:p/>
    <w:p>
      <w:r>
        <w:t>c) Thể tích của hộp giảm dần nếu cắt trong khoảng từ 1 cm đến 2 cm.</w:t>
      </w:r>
    </w:p>
    <w:p/>
    <w:p>
      <w:r>
        <w:t>d) Thể tích hộp đạt lớn nhất bằng ${434}$.</w:t>
      </w:r>
    </w:p>
    <w:p/>
    <w:p/>
    <w:p/>
    <w:p/>
    <w:p/>
    <w:p>
      <w:r>
        <w:t xml:space="preserve"> -----HẾT-----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