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Cho bất phương trình $\log_2(3 x^{2} - 5 x + 2)&lt;2$. Tìm số nghiệm nguyên thuộc đoạn ${[-67;67]}$ của bất phương trình đã cho.</w:t>
      </w:r>
    </w:p>
    <w:p/>
    <w:p/>
    <w:p/>
    <w:p>
      <w:r>
        <w:t>Lời giải:</w:t>
      </w:r>
    </w:p>
    <w:p/>
    <w:p>
      <w:r>
        <w:t xml:space="preserve"> Điều kiện: $3 x^{2} - 5 x + 2&gt;0\Leftrightarrow x&lt;\frac{2}{3}$ hoặc $x&gt;1$.</w:t>
      </w:r>
    </w:p>
    <w:p/>
    <w:p/>
    <w:p/>
    <w:p>
      <w:r>
        <w:t>$\log_2(3 x^{2} - 5 x + 2)&gt;2 \Leftrightarrow 3 x^{2} - 5 x + 2&gt;4$.</w:t>
      </w:r>
    </w:p>
    <w:p/>
    <w:p/>
    <w:p/>
    <w:p>
      <w:r>
        <w:t>$\Leftrightarrow 3 x^{2} - 5 x - 2&gt;0$</w:t>
      </w:r>
    </w:p>
    <w:p/>
    <w:p/>
    <w:p/>
    <w:p>
      <w:r>
        <w:t>$\Leftrightarrow - \frac{1}{3}&lt;x&lt;2$ .</w:t>
      </w:r>
    </w:p>
    <w:p/>
    <w:p/>
    <w:p/>
    <w:p>
      <w:r>
        <w:t>Kết hợp điều kiện ta được nghiệm: $- \frac{1}{3}&lt;x&lt;\frac{2}{3}$ hoặc $1&lt;x&lt;2$.</w:t>
      </w:r>
    </w:p>
    <w:p/>
    <w:p/>
    <w:p/>
    <w:p>
      <w:r>
        <w:t xml:space="preserve">Số nghiệm nguyên thuộc đoạn $[-67;67]$ là: ${1}$. </w:t>
      </w:r>
    </w:p>
    <w:p/>
    <w:p>
      <w:r>
        <w:t>Đáp án: 1</w:t>
      </w:r>
    </w:p>
    <w:p/>
    <w:p/>
    <w:p/>
    <w:p/>
    <w:p/>
    <w:p>
      <w:r>
        <w:t>Câu 2. Cho bất phương trình $\log_3(x^{2} + 4 x + 3)&gt;1$. Tìm số nghiệm nguyên thuộc đoạn ${[-58;58]}$ của bất phương trình đã cho.</w:t>
      </w:r>
    </w:p>
    <w:p/>
    <w:p/>
    <w:p/>
    <w:p>
      <w:r>
        <w:t>Lời giải:</w:t>
      </w:r>
    </w:p>
    <w:p/>
    <w:p>
      <w:r>
        <w:t xml:space="preserve"> Điều kiện: $x^{2} + 4 x + 3&gt;0\Leftrightarrow x&lt;-3$ hoặc $x&gt;-1$.</w:t>
      </w:r>
    </w:p>
    <w:p/>
    <w:p/>
    <w:p/>
    <w:p>
      <w:r>
        <w:t>$\log_3(x^{2} + 4 x + 3)&gt;1 \Leftrightarrow x^{2} + 4 x + 3&gt;3$.</w:t>
      </w:r>
    </w:p>
    <w:p/>
    <w:p/>
    <w:p/>
    <w:p>
      <w:r>
        <w:t>$\Leftrightarrow x^{2} + 4 x&gt;0$</w:t>
      </w:r>
    </w:p>
    <w:p/>
    <w:p/>
    <w:p/>
    <w:p>
      <w:r>
        <w:t>$\Leftrightarrow x&lt;-4$ hoặc $x&gt;0$.</w:t>
      </w:r>
    </w:p>
    <w:p/>
    <w:p/>
    <w:p/>
    <w:p>
      <w:r>
        <w:t>Kết hợp điều kiện ta được nghiệm: $x&lt;-4$ hoặc $x&gt;0$.</w:t>
      </w:r>
    </w:p>
    <w:p/>
    <w:p/>
    <w:p/>
    <w:p>
      <w:r>
        <w:t xml:space="preserve">Số nghiệm nguyên thuộc đoạn $[-58;58]$ là: ${112}$. </w:t>
      </w:r>
    </w:p>
    <w:p/>
    <w:p>
      <w:r>
        <w:t>Đáp án: 112</w:t>
      </w:r>
    </w:p>
    <w:p/>
    <w:p/>
    <w:p/>
    <w:p/>
    <w:p/>
    <w:p>
      <w:r>
        <w:t>Câu 3. Cho bất phương trình $\log_3(4 x^{2} - 5 x + 1)&lt;3$. Tìm số nghiệm nguyên thuộc đoạn ${[-82;82]}$ của bất phương trình đã cho.</w:t>
      </w:r>
    </w:p>
    <w:p/>
    <w:p/>
    <w:p/>
    <w:p>
      <w:r>
        <w:t>Lời giải:</w:t>
      </w:r>
    </w:p>
    <w:p/>
    <w:p>
      <w:r>
        <w:t xml:space="preserve"> Điều kiện: $4 x^{2} - 5 x + 1&gt;0\Leftrightarrow x&lt;\frac{1}{4}$ hoặc $x&gt;1$.</w:t>
      </w:r>
    </w:p>
    <w:p/>
    <w:p/>
    <w:p/>
    <w:p>
      <w:r>
        <w:t>$\log_3(4 x^{2} - 5 x + 1)&gt;3 \Leftrightarrow 4 x^{2} - 5 x + 1&gt;27$.</w:t>
      </w:r>
    </w:p>
    <w:p/>
    <w:p/>
    <w:p/>
    <w:p>
      <w:r>
        <w:t>$\Leftrightarrow 4 x^{2} - 5 x - 26&gt;0$</w:t>
      </w:r>
    </w:p>
    <w:p/>
    <w:p/>
    <w:p/>
    <w:p>
      <w:r>
        <w:t>$\Leftrightarrow -2&lt;x&lt;\frac{13}{4}$ .</w:t>
      </w:r>
    </w:p>
    <w:p/>
    <w:p/>
    <w:p/>
    <w:p>
      <w:r>
        <w:t>Kết hợp điều kiện ta được nghiệm: $-2&lt;x&lt;\frac{1}{4}$ hoặc $1&lt;x&lt;\frac{13}{4}$.</w:t>
      </w:r>
    </w:p>
    <w:p/>
    <w:p/>
    <w:p/>
    <w:p>
      <w:r>
        <w:t xml:space="preserve">Số nghiệm nguyên thuộc đoạn $[-82;82]$ là: ${4}$. </w:t>
      </w:r>
    </w:p>
    <w:p/>
    <w:p>
      <w:r>
        <w:t>Đáp án: 4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