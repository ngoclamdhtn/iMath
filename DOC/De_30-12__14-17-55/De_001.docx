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iMath </w:t>
              <w:br/>
              <w:t xml:space="preserve"> 0974.940.049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TOÁN 10 </w:t>
              <w:br/>
              <w:t xml:space="preserve"> Thời gian làm bài:  phút </w:t>
              <w:br/>
              <w:t xml:space="preserve"> Mã đề: 001</w:t>
            </w:r>
          </w:p>
        </w:tc>
      </w:tr>
    </w:tbl>
    <w:p>
      <w:r>
        <w:t>Họ tên HS:............................................................................</w:t>
        <w:tab/>
        <w:t xml:space="preserve"> Số báo danh:......................</w:t>
      </w:r>
    </w:p>
    <w:p>
      <w:r>
        <w:t>PHẦN I. Câu trắc nghiệm nhiều phương án lựa chọn.</w:t>
      </w:r>
    </w:p>
    <w:p/>
    <w:p>
      <w:r>
        <w:t>Câu 1. Tìm nguyên hàm $\int -1\left(1+\tan^2 x\right) dx$.</w:t>
      </w:r>
    </w:p>
    <w:p/>
    <w:p/>
    <w:p/>
    <w:p>
      <w:r>
        <w:t>A. $-1\sin^2 x+C$.</w:t>
        <w:tab/>
        <w:t xml:space="preserve">   B. $-1\cos^2 x+C$.</w:t>
        <w:tab/>
        <w:t xml:space="preserve">    C. $-1\cot x+C$.</w:t>
        <w:tab/>
        <w:t xml:space="preserve">     D. *$-1\tan x+C$.</w:t>
      </w:r>
    </w:p>
    <w:p/>
    <w:p/>
    <w:p/>
    <w:p/>
    <w:p/>
    <w:p>
      <w:r>
        <w:t>Câu 2. Tìm nguyên hàm $\int -5\left(1+\tan^2 x\right) dx$.</w:t>
      </w:r>
    </w:p>
    <w:p/>
    <w:p/>
    <w:p/>
    <w:p>
      <w:r>
        <w:t>A. $-5\cot^2 x+C$.</w:t>
        <w:tab/>
        <w:t xml:space="preserve">   B. *$-5\tan x+C$.</w:t>
        <w:tab/>
        <w:t xml:space="preserve">    C. $-5\cot x+C$.</w:t>
        <w:tab/>
        <w:t xml:space="preserve">     D. $-5\tan^2 x$.</w:t>
      </w:r>
    </w:p>
    <w:p/>
    <w:p/>
    <w:p/>
    <w:p/>
    <w:p/>
    <w:p>
      <w:r>
        <w:t>Câu 3. Tìm nguyên hàm $\int 9\left(1+\tan^2 x\right) dx$.</w:t>
      </w:r>
    </w:p>
    <w:p/>
    <w:p/>
    <w:p/>
    <w:p>
      <w:r>
        <w:t>A. $9\cos^2 x+C$.</w:t>
        <w:tab/>
        <w:t xml:space="preserve">   B. $9\sin^2 x+C$.</w:t>
        <w:tab/>
        <w:t xml:space="preserve">    C. *$9\tan x+C$.</w:t>
        <w:tab/>
        <w:t xml:space="preserve">     D. $9\cot^2 x+C$.</w:t>
      </w:r>
    </w:p>
    <w:p/>
    <w:p/>
    <w:p/>
    <w:p/>
    <w:p/>
    <w:p>
      <w:r>
        <w:t xml:space="preserve"> 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