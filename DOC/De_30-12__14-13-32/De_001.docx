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0974.940.049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Tìm nguyên hàm $\int \dfrac{2}{\sin^2 x}$.</w:t>
      </w:r>
    </w:p>
    <w:p/>
    <w:p/>
    <w:p/>
    <w:p>
      <w:r>
        <w:t>A. *$-2\cot x+C$.</w:t>
        <w:tab/>
        <w:t xml:space="preserve">   B. $2\cot^2 x+C$.</w:t>
        <w:tab/>
        <w:t xml:space="preserve">    C. $\dfrac{2}{\cot^2 x}$.</w:t>
        <w:tab/>
        <w:t xml:space="preserve">     D. $2\cos^2 x+C$.</w:t>
      </w:r>
    </w:p>
    <w:p/>
    <w:p/>
    <w:p/>
    <w:p/>
    <w:p/>
    <w:p>
      <w:r>
        <w:t>Câu 2. Tìm nguyên hàm $\int \dfrac{5}{\sin^2 x}$.</w:t>
      </w:r>
    </w:p>
    <w:p/>
    <w:p/>
    <w:p/>
    <w:p>
      <w:r>
        <w:t>A. $\dfrac{5}{\tan^2 x}$.</w:t>
        <w:tab/>
        <w:t xml:space="preserve">   B. *$-5\cot x+C$.</w:t>
        <w:tab/>
        <w:t xml:space="preserve">    C. $5\cot x+C$.</w:t>
        <w:tab/>
        <w:t xml:space="preserve">     D. $5\tan^2 x$.</w:t>
      </w:r>
    </w:p>
    <w:p/>
    <w:p/>
    <w:p/>
    <w:p/>
    <w:p/>
    <w:p>
      <w:r>
        <w:t>Câu 3. Tìm nguyên hàm $\int \dfrac{-8}{\sin^2 x}$.</w:t>
      </w:r>
    </w:p>
    <w:p/>
    <w:p/>
    <w:p/>
    <w:p>
      <w:r>
        <w:t>A. *$8\cot x+C$.</w:t>
        <w:tab/>
        <w:t xml:space="preserve">   B. $-8\cos^2 x+C$.</w:t>
        <w:tab/>
        <w:t xml:space="preserve">    C. $-8\tan^2 x$.</w:t>
        <w:tab/>
        <w:t xml:space="preserve">     D. $\dfrac{-8}{\cot^2 x}$.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