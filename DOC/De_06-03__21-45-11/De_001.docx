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DB4E" w14:textId="77777777" w:rsidR="00FA3621" w:rsidRPr="00FA3621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b/>
          <w:color w:val="000000"/>
          <w:sz w:val="24"/>
        </w:rPr>
      </w:pPr>
    </w:p>
    <w:p w14:paraId="0D6E769E" w14:textId="0F5F975A" w:rsidR="00FA3621" w:rsidRPr="00FA3621" w:rsidRDefault="003A29D6" w:rsidP="003A29D6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ĐỀ 1</w:t>
      </w:r>
    </w:p>
    <w:p w14:paraId="01837D48" w14:textId="17C79608" w:rsidR="00FA3621" w:rsidRPr="00FA3621" w:rsidRDefault="00000000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FA3621">
        <w:rPr>
          <w:rFonts w:ascii="Times New Roman" w:hAnsi="Times New Roman" w:cs="Times New Roman"/>
          <w:b/>
          <w:color w:val="800080"/>
          <w:sz w:val="24"/>
        </w:rPr>
        <w:t>Câu</w:t>
      </w:r>
      <w:r w:rsidR="00FA3621" w:rsidRPr="00FA3621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="00FA3621">
        <w:rPr>
          <w:rFonts w:ascii="Times New Roman" w:hAnsi="Times New Roman" w:cs="Times New Roman"/>
          <w:b/>
          <w:color w:val="800080"/>
          <w:sz w:val="24"/>
        </w:rPr>
        <w:t>3</w:t>
      </w:r>
      <w:r w:rsidRPr="00FA3621">
        <w:rPr>
          <w:rFonts w:ascii="Times New Roman" w:hAnsi="Times New Roman" w:cs="Times New Roman"/>
          <w:b/>
          <w:color w:val="800080"/>
          <w:sz w:val="24"/>
        </w:rPr>
        <w:t>.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Tính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tích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phân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 w:rsidRPr="00FA3621">
        <w:rPr>
          <w:rFonts w:ascii="Times New Roman" w:hAnsi="Times New Roman" w:cs="Times New Roman"/>
          <w:color w:val="000000"/>
          <w:position w:val="-30"/>
          <w:sz w:val="24"/>
        </w:rPr>
        <w:object w:dxaOrig="960" w:dyaOrig="740" w14:anchorId="732E5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pt;height:37.1pt" o:ole="">
            <v:imagedata r:id="rId6" o:title=""/>
          </v:shape>
          <o:OLEObject Type="Embed" ProgID="Equation.DSMT4" ShapeID="_x0000_i1026" DrawAspect="Content" ObjectID="_1802811224" r:id="rId7"/>
        </w:object>
      </w:r>
      <w:r w:rsidRPr="00FA3621">
        <w:rPr>
          <w:rFonts w:ascii="Times New Roman" w:hAnsi="Times New Roman" w:cs="Times New Roman"/>
          <w:color w:val="000000"/>
          <w:sz w:val="24"/>
        </w:rPr>
        <w:t>.</w:t>
      </w:r>
    </w:p>
    <w:p w14:paraId="76FAF86D" w14:textId="53986E19" w:rsidR="00FA3621" w:rsidRPr="00FA3621" w:rsidRDefault="00FA3621" w:rsidP="00FA3621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FA3621">
        <w:rPr>
          <w:rFonts w:ascii="Times New Roman" w:hAnsi="Times New Roman" w:cs="Times New Roman"/>
          <w:b/>
          <w:color w:val="0000FF"/>
          <w:sz w:val="24"/>
        </w:rPr>
        <w:tab/>
        <w:t>A.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24"/>
          <w:sz w:val="24"/>
        </w:rPr>
        <w:object w:dxaOrig="980" w:dyaOrig="620" w14:anchorId="0B7C32DA">
          <v:shape id="_x0000_i1029" type="#_x0000_t75" style="width:49.1pt;height:31.1pt" o:ole="">
            <v:imagedata r:id="rId8" o:title=""/>
          </v:shape>
          <o:OLEObject Type="Embed" ProgID="Equation.DSMT4" ShapeID="_x0000_i1029" DrawAspect="Content" ObjectID="_1802811225" r:id="rId9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FA3621">
        <w:rPr>
          <w:rFonts w:ascii="Times New Roman" w:hAnsi="Times New Roman" w:cs="Times New Roman"/>
          <w:b/>
          <w:color w:val="FF0000"/>
          <w:sz w:val="24"/>
        </w:rPr>
        <w:tab/>
        <w:t>B</w:t>
      </w:r>
      <w:r w:rsidRPr="00FA3621">
        <w:rPr>
          <w:rFonts w:ascii="Times New Roman" w:hAnsi="Times New Roman" w:cs="Times New Roman"/>
          <w:b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24"/>
          <w:sz w:val="24"/>
        </w:rPr>
        <w:object w:dxaOrig="980" w:dyaOrig="620" w14:anchorId="56943336">
          <v:shape id="_x0000_i1032" type="#_x0000_t75" style="width:49.1pt;height:31.1pt" o:ole="">
            <v:imagedata r:id="rId10" o:title=""/>
          </v:shape>
          <o:OLEObject Type="Embed" ProgID="Equation.DSMT4" ShapeID="_x0000_i1032" DrawAspect="Content" ObjectID="_1802811226" r:id="rId11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    </w:t>
      </w:r>
      <w:r w:rsidRPr="00FA3621">
        <w:rPr>
          <w:rFonts w:ascii="Times New Roman" w:hAnsi="Times New Roman" w:cs="Times New Roman"/>
          <w:b/>
          <w:color w:val="0000FF"/>
          <w:sz w:val="24"/>
        </w:rPr>
        <w:tab/>
        <w:t>C.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24"/>
          <w:sz w:val="24"/>
        </w:rPr>
        <w:object w:dxaOrig="880" w:dyaOrig="620" w14:anchorId="33B5606C">
          <v:shape id="_x0000_i1035" type="#_x0000_t75" style="width:44.2pt;height:31.1pt" o:ole="">
            <v:imagedata r:id="rId12" o:title=""/>
          </v:shape>
          <o:OLEObject Type="Embed" ProgID="Equation.DSMT4" ShapeID="_x0000_i1035" DrawAspect="Content" ObjectID="_1802811227" r:id="rId13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     </w:t>
      </w:r>
      <w:r w:rsidRPr="00FA3621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6"/>
          <w:sz w:val="24"/>
        </w:rPr>
        <w:object w:dxaOrig="1359" w:dyaOrig="279" w14:anchorId="1EA65504">
          <v:shape id="_x0000_i1038" type="#_x0000_t75" style="width:68.2pt;height:14.2pt" o:ole="">
            <v:imagedata r:id="rId14" o:title=""/>
          </v:shape>
          <o:OLEObject Type="Embed" ProgID="Equation.DSMT4" ShapeID="_x0000_i1038" DrawAspect="Content" ObjectID="_1802811228" r:id="rId15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</w:p>
    <w:p w14:paraId="15195DA8" w14:textId="77777777" w:rsidR="00FA3621" w:rsidRPr="00FA3621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458A6854" w14:textId="6ECA54C1" w:rsidR="00FA3621" w:rsidRPr="00FA3621" w:rsidRDefault="00000000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FA3621">
        <w:rPr>
          <w:rFonts w:ascii="Times New Roman" w:hAnsi="Times New Roman" w:cs="Times New Roman"/>
          <w:b/>
          <w:color w:val="800080"/>
          <w:sz w:val="24"/>
        </w:rPr>
        <w:t>Câu</w:t>
      </w:r>
      <w:r w:rsidR="00FA3621" w:rsidRPr="00FA3621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="00FA3621">
        <w:rPr>
          <w:rFonts w:ascii="Times New Roman" w:hAnsi="Times New Roman" w:cs="Times New Roman"/>
          <w:b/>
          <w:color w:val="800080"/>
          <w:sz w:val="24"/>
        </w:rPr>
        <w:t>4</w:t>
      </w:r>
      <w:r w:rsidRPr="00FA3621">
        <w:rPr>
          <w:rFonts w:ascii="Times New Roman" w:hAnsi="Times New Roman" w:cs="Times New Roman"/>
          <w:b/>
          <w:color w:val="800080"/>
          <w:sz w:val="24"/>
        </w:rPr>
        <w:t>.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Tính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tích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phân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 w:rsidRPr="00FA3621">
        <w:rPr>
          <w:rFonts w:ascii="Times New Roman" w:hAnsi="Times New Roman" w:cs="Times New Roman"/>
          <w:color w:val="000000"/>
          <w:position w:val="-32"/>
          <w:sz w:val="24"/>
        </w:rPr>
        <w:object w:dxaOrig="2280" w:dyaOrig="760" w14:anchorId="6181D164">
          <v:shape id="_x0000_i1041" type="#_x0000_t75" style="width:114pt;height:38.2pt" o:ole="">
            <v:imagedata r:id="rId16" o:title=""/>
          </v:shape>
          <o:OLEObject Type="Embed" ProgID="Equation.DSMT4" ShapeID="_x0000_i1041" DrawAspect="Content" ObjectID="_1802811229" r:id="rId17"/>
        </w:object>
      </w:r>
      <w:r w:rsidRPr="00FA3621">
        <w:rPr>
          <w:rFonts w:ascii="Times New Roman" w:hAnsi="Times New Roman" w:cs="Times New Roman"/>
          <w:color w:val="000000"/>
          <w:sz w:val="24"/>
        </w:rPr>
        <w:t>.</w:t>
      </w:r>
    </w:p>
    <w:p w14:paraId="1AA54A26" w14:textId="2CA3EC0B" w:rsidR="00FA3621" w:rsidRDefault="00FA3621" w:rsidP="00FA3621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FA3621">
        <w:rPr>
          <w:rFonts w:ascii="Times New Roman" w:hAnsi="Times New Roman" w:cs="Times New Roman"/>
          <w:b/>
          <w:color w:val="0000FF"/>
          <w:sz w:val="24"/>
        </w:rPr>
        <w:tab/>
        <w:t>A.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24"/>
          <w:sz w:val="24"/>
        </w:rPr>
        <w:object w:dxaOrig="580" w:dyaOrig="620" w14:anchorId="62FB1162">
          <v:shape id="_x0000_i1044" type="#_x0000_t75" style="width:28.9pt;height:31.1pt" o:ole="">
            <v:imagedata r:id="rId18" o:title=""/>
          </v:shape>
          <o:OLEObject Type="Embed" ProgID="Equation.DSMT4" ShapeID="_x0000_i1044" DrawAspect="Content" ObjectID="_1802811230" r:id="rId19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   </w:t>
      </w:r>
      <w:r w:rsidRPr="00FA3621">
        <w:rPr>
          <w:rFonts w:ascii="Times New Roman" w:hAnsi="Times New Roman" w:cs="Times New Roman"/>
          <w:b/>
          <w:color w:val="FF0000"/>
          <w:sz w:val="24"/>
        </w:rPr>
        <w:tab/>
        <w:t>B</w:t>
      </w:r>
      <w:r w:rsidRPr="00FA3621">
        <w:rPr>
          <w:rFonts w:ascii="Times New Roman" w:hAnsi="Times New Roman" w:cs="Times New Roman"/>
          <w:b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24"/>
          <w:sz w:val="24"/>
        </w:rPr>
        <w:object w:dxaOrig="580" w:dyaOrig="620" w14:anchorId="185326F7">
          <v:shape id="_x0000_i1047" type="#_x0000_t75" style="width:28.9pt;height:31.1pt" o:ole="">
            <v:imagedata r:id="rId20" o:title=""/>
          </v:shape>
          <o:OLEObject Type="Embed" ProgID="Equation.DSMT4" ShapeID="_x0000_i1047" DrawAspect="Content" ObjectID="_1802811231" r:id="rId21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    </w:t>
      </w:r>
      <w:r w:rsidRPr="00FA3621">
        <w:rPr>
          <w:rFonts w:ascii="Times New Roman" w:hAnsi="Times New Roman" w:cs="Times New Roman"/>
          <w:b/>
          <w:color w:val="0000FF"/>
          <w:sz w:val="24"/>
        </w:rPr>
        <w:tab/>
        <w:t>C.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24"/>
          <w:sz w:val="24"/>
        </w:rPr>
        <w:object w:dxaOrig="580" w:dyaOrig="620" w14:anchorId="42FAA20F">
          <v:shape id="_x0000_i1050" type="#_x0000_t75" style="width:28.9pt;height:31.1pt" o:ole="">
            <v:imagedata r:id="rId22" o:title=""/>
          </v:shape>
          <o:OLEObject Type="Embed" ProgID="Equation.DSMT4" ShapeID="_x0000_i1050" DrawAspect="Content" ObjectID="_1802811232" r:id="rId23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     </w:t>
      </w:r>
      <w:r w:rsidRPr="00FA3621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position w:val="-24"/>
          <w:sz w:val="24"/>
        </w:rPr>
        <w:object w:dxaOrig="580" w:dyaOrig="620" w14:anchorId="5D21FD25">
          <v:shape id="_x0000_i1053" type="#_x0000_t75" style="width:28.9pt;height:31.1pt" o:ole="">
            <v:imagedata r:id="rId24" o:title=""/>
          </v:shape>
          <o:OLEObject Type="Embed" ProgID="Equation.DSMT4" ShapeID="_x0000_i1053" DrawAspect="Content" ObjectID="_1802811233" r:id="rId25"/>
        </w:object>
      </w:r>
      <w:r w:rsidR="00000000" w:rsidRPr="00FA3621">
        <w:rPr>
          <w:rFonts w:ascii="Times New Roman" w:hAnsi="Times New Roman" w:cs="Times New Roman"/>
          <w:color w:val="000000"/>
          <w:sz w:val="24"/>
        </w:rPr>
        <w:t>.</w:t>
      </w:r>
    </w:p>
    <w:p w14:paraId="4AA7D7FE" w14:textId="4115F7DD" w:rsidR="00B12A5C" w:rsidRDefault="00B12A5C" w:rsidP="00FA3621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Câu 14.</w:t>
      </w:r>
      <w:r>
        <w:rPr>
          <w:rFonts w:ascii="Times New Roman" w:hAnsi="Times New Roman" w:cs="Times New Roman"/>
          <w:color w:val="000000"/>
          <w:sz w:val="24"/>
        </w:rPr>
        <w:t xml:space="preserve"> Xét tính đúng-sai của các khẳng định sau:</w:t>
      </w:r>
    </w:p>
    <w:p w14:paraId="682EA44B" w14:textId="3A703ECE" w:rsidR="00B12A5C" w:rsidRPr="00197F3B" w:rsidRDefault="00197F3B" w:rsidP="00197F3B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385" w:hanging="360"/>
        <w:rPr>
          <w:rFonts w:ascii="Times New Roman" w:hAnsi="Times New Roman" w:cs="Times New Roman"/>
          <w:color w:val="000000"/>
          <w:sz w:val="24"/>
        </w:rPr>
      </w:pPr>
      <w:r w:rsidRPr="00197F3B">
        <w:rPr>
          <w:rFonts w:ascii="Times New Roman" w:hAnsi="Times New Roman" w:cs="Times New Roman"/>
          <w:b/>
          <w:color w:val="FF0000"/>
          <w:sz w:val="24"/>
        </w:rPr>
        <w:t>a)</w:t>
      </w:r>
      <w:r>
        <w:rPr>
          <w:rFonts w:ascii="Times New Roman" w:hAnsi="Times New Roman" w:cs="Times New Roman"/>
          <w:b/>
          <w:color w:val="0000FF"/>
          <w:sz w:val="24"/>
        </w:rPr>
        <w:tab/>
      </w:r>
      <w:r w:rsidR="00B12A5C" w:rsidRPr="00B12A5C">
        <w:rPr>
          <w:position w:val="-32"/>
        </w:rPr>
        <w:object w:dxaOrig="3780" w:dyaOrig="740" w14:anchorId="67065E1E">
          <v:shape id="_x0000_i2485" type="#_x0000_t75" style="width:189.25pt;height:37.1pt" o:ole="">
            <v:imagedata r:id="rId26" o:title=""/>
          </v:shape>
          <o:OLEObject Type="Embed" ProgID="Equation.DSMT4" ShapeID="_x0000_i2485" DrawAspect="Content" ObjectID="_1802811234" r:id="rId27"/>
        </w:object>
      </w:r>
      <w:r w:rsidR="00EC6292" w:rsidRPr="00197F3B">
        <w:rPr>
          <w:rFonts w:ascii="Times New Roman" w:hAnsi="Times New Roman" w:cs="Times New Roman"/>
          <w:color w:val="000000"/>
          <w:sz w:val="24"/>
        </w:rPr>
        <w:t>.</w:t>
      </w:r>
    </w:p>
    <w:p w14:paraId="4ED50194" w14:textId="39D1517A" w:rsidR="00EC6292" w:rsidRDefault="00197F3B" w:rsidP="00197F3B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385" w:hanging="360"/>
        <w:rPr>
          <w:rFonts w:ascii="Times New Roman" w:hAnsi="Times New Roman" w:cs="Times New Roman"/>
          <w:color w:val="000000"/>
          <w:sz w:val="24"/>
        </w:rPr>
      </w:pPr>
      <w:r w:rsidRPr="00197F3B">
        <w:rPr>
          <w:rFonts w:ascii="Times New Roman" w:hAnsi="Times New Roman" w:cs="Times New Roman"/>
          <w:b/>
          <w:sz w:val="24"/>
        </w:rPr>
        <w:t>b)</w:t>
      </w:r>
      <w:r w:rsidRPr="00197F3B">
        <w:rPr>
          <w:rFonts w:ascii="Times New Roman" w:hAnsi="Times New Roman" w:cs="Times New Roman"/>
          <w:b/>
          <w:sz w:val="24"/>
        </w:rPr>
        <w:tab/>
      </w:r>
      <w:r w:rsidRPr="00B12A5C">
        <w:rPr>
          <w:position w:val="-32"/>
        </w:rPr>
        <w:object w:dxaOrig="1540" w:dyaOrig="740" w14:anchorId="584F1000">
          <v:shape id="_x0000_i2488" type="#_x0000_t75" style="width:76.9pt;height:37.1pt" o:ole="">
            <v:imagedata r:id="rId28" o:title=""/>
          </v:shape>
          <o:OLEObject Type="Embed" ProgID="Equation.DSMT4" ShapeID="_x0000_i2488" DrawAspect="Content" ObjectID="_1802811235" r:id="rId29"/>
        </w:objec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6EF90791" w14:textId="196243C9" w:rsidR="00197F3B" w:rsidRDefault="00197F3B" w:rsidP="00197F3B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385" w:hanging="360"/>
        <w:rPr>
          <w:rFonts w:ascii="Times New Roman" w:hAnsi="Times New Roman" w:cs="Times New Roman"/>
          <w:bCs/>
          <w:sz w:val="24"/>
        </w:rPr>
      </w:pPr>
      <w:r w:rsidRPr="00A920D8">
        <w:rPr>
          <w:rFonts w:ascii="Times New Roman" w:hAnsi="Times New Roman" w:cs="Times New Roman"/>
          <w:b/>
          <w:color w:val="FF0000"/>
          <w:sz w:val="24"/>
        </w:rPr>
        <w:t xml:space="preserve">c) </w:t>
      </w:r>
      <w:r w:rsidRPr="00197F3B">
        <w:rPr>
          <w:rFonts w:ascii="Times New Roman" w:hAnsi="Times New Roman" w:cs="Times New Roman"/>
          <w:bCs/>
          <w:sz w:val="24"/>
        </w:rPr>
        <w:t xml:space="preserve">Cho hàm số </w:t>
      </w:r>
      <w:r w:rsidRPr="00197F3B">
        <w:rPr>
          <w:rFonts w:ascii="Times New Roman" w:hAnsi="Times New Roman" w:cs="Times New Roman"/>
          <w:bCs/>
          <w:position w:val="-10"/>
          <w:sz w:val="24"/>
        </w:rPr>
        <w:object w:dxaOrig="920" w:dyaOrig="320" w14:anchorId="6EB3F886">
          <v:shape id="_x0000_i2493" type="#_x0000_t75" style="width:45.8pt;height:15.8pt" o:ole="">
            <v:imagedata r:id="rId30" o:title=""/>
          </v:shape>
          <o:OLEObject Type="Embed" ProgID="Equation.DSMT4" ShapeID="_x0000_i2493" DrawAspect="Content" ObjectID="_1802811236" r:id="rId31"/>
        </w:object>
      </w:r>
      <w:r w:rsidRPr="00197F3B">
        <w:rPr>
          <w:rFonts w:ascii="Times New Roman" w:hAnsi="Times New Roman" w:cs="Times New Roman"/>
          <w:bCs/>
          <w:sz w:val="24"/>
        </w:rPr>
        <w:t xml:space="preserve">liên tục trên đoạn </w:t>
      </w:r>
      <w:r w:rsidRPr="00197F3B">
        <w:rPr>
          <w:rFonts w:ascii="Times New Roman" w:hAnsi="Times New Roman" w:cs="Times New Roman"/>
          <w:bCs/>
          <w:position w:val="-14"/>
          <w:sz w:val="24"/>
        </w:rPr>
        <w:object w:dxaOrig="639" w:dyaOrig="400" w14:anchorId="1CDBE36E">
          <v:shape id="_x0000_i2496" type="#_x0000_t75" style="width:32.2pt;height:20.2pt" o:ole="">
            <v:imagedata r:id="rId32" o:title=""/>
          </v:shape>
          <o:OLEObject Type="Embed" ProgID="Equation.DSMT4" ShapeID="_x0000_i2496" DrawAspect="Content" ObjectID="_1802811237" r:id="rId33"/>
        </w:object>
      </w:r>
      <w:r w:rsidRPr="00197F3B">
        <w:rPr>
          <w:rFonts w:ascii="Times New Roman" w:hAnsi="Times New Roman" w:cs="Times New Roman"/>
          <w:bCs/>
          <w:sz w:val="24"/>
        </w:rPr>
        <w:t xml:space="preserve"> và có </w:t>
      </w:r>
      <w:r w:rsidRPr="00197F3B">
        <w:rPr>
          <w:rFonts w:ascii="Times New Roman" w:hAnsi="Times New Roman" w:cs="Times New Roman"/>
          <w:bCs/>
          <w:position w:val="-10"/>
          <w:sz w:val="24"/>
        </w:rPr>
        <w:object w:dxaOrig="2000" w:dyaOrig="320" w14:anchorId="10F64431">
          <v:shape id="_x0000_i2499" type="#_x0000_t75" style="width:99.8pt;height:15.8pt" o:ole="">
            <v:imagedata r:id="rId34" o:title=""/>
          </v:shape>
          <o:OLEObject Type="Embed" ProgID="Equation.DSMT4" ShapeID="_x0000_i2499" DrawAspect="Content" ObjectID="_1802811238" r:id="rId35"/>
        </w:object>
      </w:r>
      <w:r>
        <w:rPr>
          <w:rFonts w:ascii="Times New Roman" w:hAnsi="Times New Roman" w:cs="Times New Roman"/>
          <w:bCs/>
          <w:sz w:val="24"/>
        </w:rPr>
        <w:t xml:space="preserve">. Khi đó: </w:t>
      </w:r>
      <w:r w:rsidRPr="00197F3B">
        <w:rPr>
          <w:rFonts w:ascii="Times New Roman" w:hAnsi="Times New Roman" w:cs="Times New Roman"/>
          <w:bCs/>
          <w:position w:val="-30"/>
          <w:sz w:val="24"/>
        </w:rPr>
        <w:object w:dxaOrig="1500" w:dyaOrig="720" w14:anchorId="6324A462">
          <v:shape id="_x0000_i2505" type="#_x0000_t75" style="width:75.25pt;height:36pt" o:ole="">
            <v:imagedata r:id="rId36" o:title=""/>
          </v:shape>
          <o:OLEObject Type="Embed" ProgID="Equation.DSMT4" ShapeID="_x0000_i2505" DrawAspect="Content" ObjectID="_1802811239" r:id="rId37"/>
        </w:object>
      </w:r>
      <w:r>
        <w:rPr>
          <w:rFonts w:ascii="Times New Roman" w:hAnsi="Times New Roman" w:cs="Times New Roman"/>
          <w:bCs/>
          <w:sz w:val="24"/>
        </w:rPr>
        <w:t>.</w:t>
      </w:r>
    </w:p>
    <w:p w14:paraId="521A4123" w14:textId="36C82494" w:rsidR="00FA3621" w:rsidRPr="00FA3621" w:rsidRDefault="000B3702" w:rsidP="001542FD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385" w:hanging="36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4"/>
        </w:rPr>
        <w:t>d)</w:t>
      </w:r>
      <w:r w:rsidR="00A920D8" w:rsidRPr="00A920D8">
        <w:rPr>
          <w:rFonts w:ascii="Times New Roman" w:hAnsi="Times New Roman" w:cs="Times New Roman"/>
          <w:color w:val="000000"/>
          <w:sz w:val="24"/>
        </w:rPr>
        <w:t xml:space="preserve"> </w:t>
      </w:r>
      <w:r w:rsidR="00A920D8">
        <w:rPr>
          <w:rFonts w:ascii="Times New Roman" w:hAnsi="Times New Roman" w:cs="Times New Roman"/>
          <w:color w:val="000000"/>
          <w:sz w:val="24"/>
        </w:rPr>
        <w:t>M</w:t>
      </w:r>
      <w:r w:rsidR="00A920D8" w:rsidRPr="00096492">
        <w:rPr>
          <w:rFonts w:ascii="Times New Roman" w:hAnsi="Times New Roman" w:cs="Times New Roman"/>
          <w:color w:val="000000"/>
          <w:sz w:val="24"/>
        </w:rPr>
        <w:t xml:space="preserve">ột vật chuyển động với tốc độ </w:t>
      </w:r>
      <w:r w:rsidR="00A920D8" w:rsidRPr="00096492">
        <w:rPr>
          <w:rFonts w:ascii="Times New Roman" w:hAnsi="Times New Roman" w:cs="Times New Roman"/>
          <w:color w:val="000000"/>
          <w:position w:val="-10"/>
          <w:sz w:val="24"/>
        </w:rPr>
        <w:object w:dxaOrig="1939" w:dyaOrig="320" w14:anchorId="3C0E9681">
          <v:shape id="_x0000_i2506" type="#_x0000_t75" style="width:97.1pt;height:15.8pt" o:ole="">
            <v:imagedata r:id="rId38" o:title=""/>
          </v:shape>
          <o:OLEObject Type="Embed" ProgID="Equation.DSMT4" ShapeID="_x0000_i2506" DrawAspect="Content" ObjectID="_1802811240" r:id="rId39"/>
        </w:object>
      </w:r>
      <w:r w:rsidR="00A920D8" w:rsidRPr="00096492">
        <w:rPr>
          <w:rFonts w:ascii="Times New Roman" w:hAnsi="Times New Roman" w:cs="Times New Roman"/>
          <w:color w:val="000000"/>
          <w:sz w:val="24"/>
        </w:rPr>
        <w:t xml:space="preserve">, với thời gian </w:t>
      </w:r>
      <w:r w:rsidR="00A920D8" w:rsidRPr="00096492">
        <w:rPr>
          <w:rFonts w:ascii="Times New Roman" w:hAnsi="Times New Roman" w:cs="Times New Roman"/>
          <w:color w:val="000000"/>
          <w:position w:val="-6"/>
          <w:sz w:val="24"/>
        </w:rPr>
        <w:object w:dxaOrig="139" w:dyaOrig="240" w14:anchorId="16B09FE5">
          <v:shape id="_x0000_i2507" type="#_x0000_t75" style="width:7.1pt;height:12pt" o:ole="">
            <v:imagedata r:id="rId40" o:title=""/>
          </v:shape>
          <o:OLEObject Type="Embed" ProgID="Equation.DSMT4" ShapeID="_x0000_i2507" DrawAspect="Content" ObjectID="_1802811241" r:id="rId41"/>
        </w:object>
      </w:r>
      <w:r w:rsidR="00A920D8" w:rsidRPr="00096492">
        <w:rPr>
          <w:rFonts w:ascii="Times New Roman" w:hAnsi="Times New Roman" w:cs="Times New Roman"/>
          <w:color w:val="000000"/>
          <w:sz w:val="24"/>
        </w:rPr>
        <w:t xml:space="preserve"> tính bằng giây. </w:t>
      </w:r>
      <w:r w:rsidR="00A920D8">
        <w:rPr>
          <w:rFonts w:ascii="Times New Roman" w:hAnsi="Times New Roman" w:cs="Times New Roman"/>
          <w:color w:val="000000"/>
          <w:sz w:val="24"/>
        </w:rPr>
        <w:t>Q</w:t>
      </w:r>
      <w:r w:rsidR="00A920D8" w:rsidRPr="00096492">
        <w:rPr>
          <w:rFonts w:ascii="Times New Roman" w:hAnsi="Times New Roman" w:cs="Times New Roman"/>
          <w:color w:val="000000"/>
          <w:sz w:val="24"/>
        </w:rPr>
        <w:t xml:space="preserve">uãng đường vật đi được trong khoảng thời gian từ </w:t>
      </w:r>
      <w:r w:rsidR="00A920D8" w:rsidRPr="00096492">
        <w:rPr>
          <w:rFonts w:ascii="Times New Roman" w:hAnsi="Times New Roman" w:cs="Times New Roman"/>
          <w:color w:val="000000"/>
          <w:position w:val="-6"/>
          <w:sz w:val="24"/>
        </w:rPr>
        <w:object w:dxaOrig="499" w:dyaOrig="279" w14:anchorId="10F2D42F">
          <v:shape id="_x0000_i2508" type="#_x0000_t75" style="width:25.1pt;height:14.2pt" o:ole="">
            <v:imagedata r:id="rId42" o:title=""/>
          </v:shape>
          <o:OLEObject Type="Embed" ProgID="Equation.DSMT4" ShapeID="_x0000_i2508" DrawAspect="Content" ObjectID="_1802811242" r:id="rId43"/>
        </w:object>
      </w:r>
      <w:r w:rsidR="00A920D8" w:rsidRPr="00096492">
        <w:rPr>
          <w:rFonts w:ascii="Times New Roman" w:hAnsi="Times New Roman" w:cs="Times New Roman"/>
          <w:color w:val="000000"/>
          <w:sz w:val="24"/>
        </w:rPr>
        <w:t xml:space="preserve"> đến </w:t>
      </w:r>
      <w:r w:rsidR="00A920D8" w:rsidRPr="00096492">
        <w:rPr>
          <w:rFonts w:ascii="Times New Roman" w:hAnsi="Times New Roman" w:cs="Times New Roman"/>
          <w:color w:val="000000"/>
          <w:position w:val="-6"/>
          <w:sz w:val="24"/>
        </w:rPr>
        <w:object w:dxaOrig="499" w:dyaOrig="279" w14:anchorId="4EC2C732">
          <v:shape id="_x0000_i2509" type="#_x0000_t75" style="width:25.1pt;height:14.2pt" o:ole="">
            <v:imagedata r:id="rId44" o:title=""/>
          </v:shape>
          <o:OLEObject Type="Embed" ProgID="Equation.DSMT4" ShapeID="_x0000_i2509" DrawAspect="Content" ObjectID="_1802811243" r:id="rId45"/>
        </w:object>
      </w:r>
      <w:r w:rsidR="00A920D8">
        <w:rPr>
          <w:rFonts w:ascii="Times New Roman" w:hAnsi="Times New Roman" w:cs="Times New Roman"/>
          <w:color w:val="000000"/>
          <w:sz w:val="24"/>
        </w:rPr>
        <w:t xml:space="preserve"> là </w:t>
      </w:r>
      <w:r w:rsidR="00A920D8" w:rsidRPr="00096492">
        <w:rPr>
          <w:rFonts w:ascii="Times New Roman" w:hAnsi="Times New Roman" w:cs="Times New Roman"/>
          <w:color w:val="000000"/>
          <w:position w:val="-10"/>
          <w:sz w:val="24"/>
        </w:rPr>
        <w:object w:dxaOrig="639" w:dyaOrig="320" w14:anchorId="0F8AA773">
          <v:shape id="_x0000_i2510" type="#_x0000_t75" style="width:32.2pt;height:15.8pt" o:ole="">
            <v:imagedata r:id="rId46" o:title=""/>
          </v:shape>
          <o:OLEObject Type="Embed" ProgID="Equation.DSMT4" ShapeID="_x0000_i2510" DrawAspect="Content" ObjectID="_1802811244" r:id="rId47"/>
        </w:object>
      </w:r>
      <w:r w:rsidR="00A920D8">
        <w:rPr>
          <w:rFonts w:ascii="Times New Roman" w:hAnsi="Times New Roman" w:cs="Times New Roman"/>
          <w:color w:val="000000"/>
          <w:sz w:val="24"/>
        </w:rPr>
        <w:t>.</w:t>
      </w:r>
    </w:p>
    <w:p w14:paraId="7C3E6C05" w14:textId="77777777" w:rsidR="00FA3621" w:rsidRPr="00FA3621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01C2E9AA" w14:textId="77777777" w:rsidR="00FA3621" w:rsidRPr="00FA3621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43598655" w14:textId="32DBDDDE" w:rsidR="00FA3621" w:rsidRPr="00FA3621" w:rsidRDefault="00000000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bookmarkStart w:id="0" w:name="_Hlk192190102"/>
      <w:r w:rsidRPr="00FA3621">
        <w:rPr>
          <w:rFonts w:ascii="Times New Roman" w:hAnsi="Times New Roman" w:cs="Times New Roman"/>
          <w:b/>
          <w:color w:val="800080"/>
          <w:sz w:val="24"/>
        </w:rPr>
        <w:t>Câu</w:t>
      </w:r>
      <w:r w:rsidR="00FA3621" w:rsidRPr="00FA3621">
        <w:rPr>
          <w:rFonts w:ascii="Times New Roman" w:hAnsi="Times New Roman" w:cs="Times New Roman"/>
          <w:b/>
          <w:color w:val="800080"/>
          <w:sz w:val="24"/>
        </w:rPr>
        <w:t xml:space="preserve"> </w:t>
      </w:r>
      <w:r w:rsidR="00FA3621">
        <w:rPr>
          <w:rFonts w:ascii="Times New Roman" w:hAnsi="Times New Roman" w:cs="Times New Roman"/>
          <w:b/>
          <w:color w:val="800080"/>
          <w:sz w:val="24"/>
        </w:rPr>
        <w:t>21</w:t>
      </w:r>
      <w:r w:rsidRPr="00FA3621">
        <w:rPr>
          <w:rFonts w:ascii="Times New Roman" w:hAnsi="Times New Roman" w:cs="Times New Roman"/>
          <w:b/>
          <w:color w:val="800080"/>
          <w:sz w:val="24"/>
        </w:rPr>
        <w:t>.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Trong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không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gian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 w:rsidRPr="00FA3621">
        <w:rPr>
          <w:rFonts w:ascii="Times New Roman" w:hAnsi="Times New Roman" w:cs="Times New Roman"/>
          <w:color w:val="000000"/>
          <w:position w:val="-10"/>
          <w:sz w:val="24"/>
        </w:rPr>
        <w:object w:dxaOrig="560" w:dyaOrig="320" w14:anchorId="4984E8AE">
          <v:shape id="_x0000_i1083" type="#_x0000_t75" style="width:27.8pt;height:15.8pt" o:ole="">
            <v:imagedata r:id="rId48" o:title=""/>
          </v:shape>
          <o:OLEObject Type="Embed" ProgID="Equation.DSMT4" ShapeID="_x0000_i1083" DrawAspect="Content" ObjectID="_1802811245" r:id="rId49"/>
        </w:object>
      </w:r>
      <w:r w:rsidRPr="00FA3621">
        <w:rPr>
          <w:rFonts w:ascii="Times New Roman" w:hAnsi="Times New Roman" w:cs="Times New Roman"/>
          <w:color w:val="000000"/>
          <w:sz w:val="24"/>
        </w:rPr>
        <w:t>,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cho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mặt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phẳng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 w:rsidRPr="00FA3621">
        <w:rPr>
          <w:rFonts w:ascii="Times New Roman" w:hAnsi="Times New Roman" w:cs="Times New Roman"/>
          <w:color w:val="000000"/>
          <w:position w:val="-10"/>
          <w:sz w:val="24"/>
        </w:rPr>
        <w:object w:dxaOrig="400" w:dyaOrig="320" w14:anchorId="74CDD87F">
          <v:shape id="_x0000_i1086" type="#_x0000_t75" style="width:20.2pt;height:15.8pt" o:ole="">
            <v:imagedata r:id="rId50" o:title=""/>
          </v:shape>
          <o:OLEObject Type="Embed" ProgID="Equation.DSMT4" ShapeID="_x0000_i1086" DrawAspect="Content" ObjectID="_1802811246" r:id="rId51"/>
        </w:objec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đi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qua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ba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điểm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 w:rsidRPr="00FA3621">
        <w:rPr>
          <w:rFonts w:ascii="Times New Roman" w:hAnsi="Times New Roman" w:cs="Times New Roman"/>
          <w:color w:val="000000"/>
          <w:position w:val="-10"/>
          <w:sz w:val="24"/>
        </w:rPr>
        <w:object w:dxaOrig="3159" w:dyaOrig="320" w14:anchorId="03AB37B0">
          <v:shape id="_x0000_i1089" type="#_x0000_t75" style="width:158.2pt;height:15.8pt" o:ole="">
            <v:imagedata r:id="rId52" o:title=""/>
          </v:shape>
          <o:OLEObject Type="Embed" ProgID="Equation.DSMT4" ShapeID="_x0000_i1089" DrawAspect="Content" ObjectID="_1802811247" r:id="rId53"/>
        </w:object>
      </w:r>
      <w:r w:rsidRPr="00FA3621">
        <w:rPr>
          <w:rFonts w:ascii="Times New Roman" w:hAnsi="Times New Roman" w:cs="Times New Roman"/>
          <w:color w:val="000000"/>
          <w:sz w:val="24"/>
        </w:rPr>
        <w:t>.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>
        <w:rPr>
          <w:rFonts w:ascii="Times New Roman" w:hAnsi="Times New Roman" w:cs="Times New Roman"/>
          <w:color w:val="000000"/>
          <w:sz w:val="24"/>
        </w:rPr>
        <w:t xml:space="preserve">Khoảng cách từ gốc tọa độ đến </w:t>
      </w:r>
      <w:r w:rsidRPr="00FA3621">
        <w:rPr>
          <w:rFonts w:ascii="Times New Roman" w:hAnsi="Times New Roman" w:cs="Times New Roman"/>
          <w:color w:val="000000"/>
          <w:sz w:val="24"/>
        </w:rPr>
        <w:t>mặt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Pr="00FA3621">
        <w:rPr>
          <w:rFonts w:ascii="Times New Roman" w:hAnsi="Times New Roman" w:cs="Times New Roman"/>
          <w:color w:val="000000"/>
          <w:sz w:val="24"/>
        </w:rPr>
        <w:t>phẳng</w: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 w:rsidRPr="00FA3621">
        <w:rPr>
          <w:rFonts w:ascii="Times New Roman" w:hAnsi="Times New Roman" w:cs="Times New Roman"/>
          <w:color w:val="000000"/>
          <w:position w:val="-10"/>
          <w:sz w:val="24"/>
        </w:rPr>
        <w:object w:dxaOrig="400" w:dyaOrig="320" w14:anchorId="408B717C">
          <v:shape id="_x0000_i1092" type="#_x0000_t75" style="width:20.2pt;height:15.8pt" o:ole="">
            <v:imagedata r:id="rId54" o:title=""/>
          </v:shape>
          <o:OLEObject Type="Embed" ProgID="Equation.DSMT4" ShapeID="_x0000_i1092" DrawAspect="Content" ObjectID="_1802811248" r:id="rId55"/>
        </w:object>
      </w:r>
      <w:r w:rsidR="00FA3621" w:rsidRPr="00FA3621">
        <w:rPr>
          <w:rFonts w:ascii="Times New Roman" w:hAnsi="Times New Roman" w:cs="Times New Roman"/>
          <w:color w:val="000000"/>
          <w:sz w:val="24"/>
        </w:rPr>
        <w:t xml:space="preserve"> </w:t>
      </w:r>
      <w:r w:rsidR="00FA3621">
        <w:rPr>
          <w:rFonts w:ascii="Times New Roman" w:hAnsi="Times New Roman" w:cs="Times New Roman"/>
          <w:color w:val="000000"/>
          <w:sz w:val="24"/>
        </w:rPr>
        <w:t>bằng bao nhiêu (kết quả làm tròn đến hàng phần mười).</w:t>
      </w:r>
    </w:p>
    <w:bookmarkEnd w:id="0"/>
    <w:p w14:paraId="5C8338CE" w14:textId="77777777" w:rsidR="00FA3621" w:rsidRPr="00FA3621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0D3FAD40" w14:textId="0D2178E6" w:rsidR="00FA3621" w:rsidRPr="00FA3621" w:rsidRDefault="00B12A5C" w:rsidP="00B12A5C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Đáp số: 2,4</w:t>
      </w:r>
    </w:p>
    <w:p w14:paraId="5EE62539" w14:textId="77777777" w:rsidR="00FA3621" w:rsidRPr="00FA3621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3E2EE5A8" w14:textId="77777777" w:rsidR="00FA3621" w:rsidRPr="00FA3621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766609C0" w14:textId="2A4D7334" w:rsidR="003A29D6" w:rsidRPr="00FA3621" w:rsidRDefault="003A29D6" w:rsidP="003A29D6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ĐỀ </w:t>
      </w:r>
      <w:r>
        <w:rPr>
          <w:rFonts w:ascii="Times New Roman" w:hAnsi="Times New Roman" w:cs="Times New Roman"/>
          <w:b/>
          <w:color w:val="000000"/>
          <w:sz w:val="24"/>
        </w:rPr>
        <w:t>2</w:t>
      </w:r>
    </w:p>
    <w:p w14:paraId="49DE207B" w14:textId="282D31BA" w:rsidR="00605E35" w:rsidRDefault="00605E35" w:rsidP="00FA3621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</w:p>
    <w:p w14:paraId="14E709E5" w14:textId="5E90C6A3" w:rsidR="00FA3621" w:rsidRPr="00C34145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C34145">
        <w:rPr>
          <w:rFonts w:ascii="Times New Roman" w:hAnsi="Times New Roman" w:cs="Times New Roman"/>
          <w:b/>
          <w:color w:val="800080"/>
          <w:sz w:val="24"/>
        </w:rPr>
        <w:t xml:space="preserve">Câu </w:t>
      </w:r>
      <w:r>
        <w:rPr>
          <w:rFonts w:ascii="Times New Roman" w:hAnsi="Times New Roman" w:cs="Times New Roman"/>
          <w:b/>
          <w:color w:val="800080"/>
          <w:sz w:val="24"/>
        </w:rPr>
        <w:t>3</w:t>
      </w:r>
      <w:r w:rsidRPr="00C34145">
        <w:rPr>
          <w:rFonts w:ascii="Times New Roman" w:hAnsi="Times New Roman" w:cs="Times New Roman"/>
          <w:b/>
          <w:color w:val="800080"/>
          <w:sz w:val="24"/>
        </w:rPr>
        <w:t>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Tính tích phân </w:t>
      </w:r>
      <w:r w:rsidRPr="00C34145">
        <w:rPr>
          <w:rFonts w:ascii="Times New Roman" w:hAnsi="Times New Roman" w:cs="Times New Roman"/>
          <w:color w:val="000000"/>
          <w:position w:val="-30"/>
          <w:sz w:val="24"/>
        </w:rPr>
        <w:object w:dxaOrig="780" w:dyaOrig="740" w14:anchorId="2E54686F">
          <v:shape id="_x0000_i2382" type="#_x0000_t75" style="width:39.25pt;height:37.1pt" o:ole="">
            <v:imagedata r:id="rId56" o:title=""/>
          </v:shape>
          <o:OLEObject Type="Embed" ProgID="Equation.DSMT4" ShapeID="_x0000_i2382" DrawAspect="Content" ObjectID="_1802811249" r:id="rId57"/>
        </w:object>
      </w:r>
      <w:r w:rsidRPr="00C34145">
        <w:rPr>
          <w:rFonts w:ascii="Times New Roman" w:hAnsi="Times New Roman" w:cs="Times New Roman"/>
          <w:color w:val="000000"/>
          <w:sz w:val="24"/>
        </w:rPr>
        <w:t>.</w:t>
      </w:r>
    </w:p>
    <w:p w14:paraId="7E735461" w14:textId="77777777" w:rsidR="00FA3621" w:rsidRPr="00C34145" w:rsidRDefault="00FA3621" w:rsidP="00FA3621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C34145">
        <w:rPr>
          <w:rFonts w:ascii="Times New Roman" w:hAnsi="Times New Roman" w:cs="Times New Roman"/>
          <w:b/>
          <w:color w:val="FF0000"/>
          <w:sz w:val="24"/>
        </w:rPr>
        <w:tab/>
        <w:t>A</w:t>
      </w:r>
      <w:r w:rsidRPr="00C34145">
        <w:rPr>
          <w:rFonts w:ascii="Times New Roman" w:hAnsi="Times New Roman" w:cs="Times New Roman"/>
          <w:b/>
          <w:color w:val="000000"/>
          <w:sz w:val="24"/>
        </w:rPr>
        <w:t>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880" w:dyaOrig="620" w14:anchorId="7737266A">
          <v:shape id="_x0000_i2383" type="#_x0000_t75" style="width:44.2pt;height:31.1pt" o:ole="">
            <v:imagedata r:id="rId58" o:title=""/>
          </v:shape>
          <o:OLEObject Type="Embed" ProgID="Equation.DSMT4" ShapeID="_x0000_i2383" DrawAspect="Content" ObjectID="_1802811250" r:id="rId59"/>
        </w:object>
      </w:r>
      <w:r w:rsidRPr="00C34145">
        <w:rPr>
          <w:rFonts w:ascii="Times New Roman" w:hAnsi="Times New Roman" w:cs="Times New Roman"/>
          <w:color w:val="000000"/>
          <w:sz w:val="24"/>
        </w:rPr>
        <w:t xml:space="preserve">.    </w:t>
      </w:r>
      <w:r w:rsidRPr="00C34145">
        <w:rPr>
          <w:rFonts w:ascii="Times New Roman" w:hAnsi="Times New Roman" w:cs="Times New Roman"/>
          <w:b/>
          <w:color w:val="0000FF"/>
          <w:sz w:val="24"/>
        </w:rPr>
        <w:tab/>
        <w:t>B.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780" w:dyaOrig="620" w14:anchorId="19C9A446">
          <v:shape id="_x0000_i2384" type="#_x0000_t75" style="width:39.25pt;height:31.1pt" o:ole="">
            <v:imagedata r:id="rId60" o:title=""/>
          </v:shape>
          <o:OLEObject Type="Embed" ProgID="Equation.DSMT4" ShapeID="_x0000_i2384" DrawAspect="Content" ObjectID="_1802811251" r:id="rId61"/>
        </w:object>
      </w:r>
      <w:r w:rsidRPr="00C34145">
        <w:rPr>
          <w:rFonts w:ascii="Times New Roman" w:hAnsi="Times New Roman" w:cs="Times New Roman"/>
          <w:color w:val="000000"/>
          <w:sz w:val="24"/>
        </w:rPr>
        <w:t xml:space="preserve">.     </w:t>
      </w:r>
      <w:r w:rsidRPr="00C34145">
        <w:rPr>
          <w:rFonts w:ascii="Times New Roman" w:hAnsi="Times New Roman" w:cs="Times New Roman"/>
          <w:b/>
          <w:color w:val="0000FF"/>
          <w:sz w:val="24"/>
        </w:rPr>
        <w:tab/>
        <w:t>C.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720" w:dyaOrig="620" w14:anchorId="67AFDD54">
          <v:shape id="_x0000_i2385" type="#_x0000_t75" style="width:36pt;height:31.1pt" o:ole="">
            <v:imagedata r:id="rId62" o:title=""/>
          </v:shape>
          <o:OLEObject Type="Embed" ProgID="Equation.DSMT4" ShapeID="_x0000_i2385" DrawAspect="Content" ObjectID="_1802811252" r:id="rId63"/>
        </w:object>
      </w:r>
      <w:r w:rsidRPr="00C34145">
        <w:rPr>
          <w:rFonts w:ascii="Times New Roman" w:hAnsi="Times New Roman" w:cs="Times New Roman"/>
          <w:color w:val="000000"/>
          <w:sz w:val="24"/>
        </w:rPr>
        <w:t xml:space="preserve">.      </w:t>
      </w:r>
      <w:r w:rsidRPr="00C34145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960" w:dyaOrig="620" w14:anchorId="60CADFCB">
          <v:shape id="_x0000_i2386" type="#_x0000_t75" style="width:48pt;height:31.1pt" o:ole="">
            <v:imagedata r:id="rId64" o:title=""/>
          </v:shape>
          <o:OLEObject Type="Embed" ProgID="Equation.DSMT4" ShapeID="_x0000_i2386" DrawAspect="Content" ObjectID="_1802811253" r:id="rId65"/>
        </w:object>
      </w:r>
      <w:r w:rsidRPr="00C34145">
        <w:rPr>
          <w:rFonts w:ascii="Times New Roman" w:hAnsi="Times New Roman" w:cs="Times New Roman"/>
          <w:color w:val="000000"/>
          <w:sz w:val="24"/>
        </w:rPr>
        <w:t>.</w:t>
      </w:r>
    </w:p>
    <w:p w14:paraId="2979044D" w14:textId="77777777" w:rsidR="00FA3621" w:rsidRPr="00C34145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22A6C994" w14:textId="5B9B7027" w:rsidR="00FA3621" w:rsidRPr="00C34145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C34145">
        <w:rPr>
          <w:rFonts w:ascii="Times New Roman" w:hAnsi="Times New Roman" w:cs="Times New Roman"/>
          <w:b/>
          <w:color w:val="800080"/>
          <w:sz w:val="24"/>
        </w:rPr>
        <w:t xml:space="preserve">Câu </w:t>
      </w:r>
      <w:r>
        <w:rPr>
          <w:rFonts w:ascii="Times New Roman" w:hAnsi="Times New Roman" w:cs="Times New Roman"/>
          <w:b/>
          <w:color w:val="800080"/>
          <w:sz w:val="24"/>
        </w:rPr>
        <w:t>4</w:t>
      </w:r>
      <w:r w:rsidRPr="00C34145">
        <w:rPr>
          <w:rFonts w:ascii="Times New Roman" w:hAnsi="Times New Roman" w:cs="Times New Roman"/>
          <w:b/>
          <w:color w:val="800080"/>
          <w:sz w:val="24"/>
        </w:rPr>
        <w:t>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Tính tích phân </w:t>
      </w:r>
      <w:r w:rsidRPr="00C34145">
        <w:rPr>
          <w:rFonts w:ascii="Times New Roman" w:hAnsi="Times New Roman" w:cs="Times New Roman"/>
          <w:color w:val="000000"/>
          <w:position w:val="-32"/>
          <w:sz w:val="24"/>
        </w:rPr>
        <w:object w:dxaOrig="2260" w:dyaOrig="760" w14:anchorId="61F84762">
          <v:shape id="_x0000_i2387" type="#_x0000_t75" style="width:112.9pt;height:38.2pt" o:ole="">
            <v:imagedata r:id="rId66" o:title=""/>
          </v:shape>
          <o:OLEObject Type="Embed" ProgID="Equation.DSMT4" ShapeID="_x0000_i2387" DrawAspect="Content" ObjectID="_1802811254" r:id="rId67"/>
        </w:object>
      </w:r>
      <w:r w:rsidRPr="00C34145">
        <w:rPr>
          <w:rFonts w:ascii="Times New Roman" w:hAnsi="Times New Roman" w:cs="Times New Roman"/>
          <w:color w:val="000000"/>
          <w:sz w:val="24"/>
        </w:rPr>
        <w:t>.</w:t>
      </w:r>
    </w:p>
    <w:p w14:paraId="738FF0CE" w14:textId="77777777" w:rsidR="00FA3621" w:rsidRDefault="00FA3621" w:rsidP="00FA3621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C34145">
        <w:rPr>
          <w:rFonts w:ascii="Times New Roman" w:hAnsi="Times New Roman" w:cs="Times New Roman"/>
          <w:b/>
          <w:color w:val="0000FF"/>
          <w:sz w:val="24"/>
        </w:rPr>
        <w:tab/>
        <w:t>A.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460" w:dyaOrig="620" w14:anchorId="0CD7763D">
          <v:shape id="_x0000_i2388" type="#_x0000_t75" style="width:22.9pt;height:31.1pt" o:ole="">
            <v:imagedata r:id="rId68" o:title=""/>
          </v:shape>
          <o:OLEObject Type="Embed" ProgID="Equation.DSMT4" ShapeID="_x0000_i2388" DrawAspect="Content" ObjectID="_1802811255" r:id="rId69"/>
        </w:object>
      </w:r>
      <w:r w:rsidRPr="00C34145">
        <w:rPr>
          <w:rFonts w:ascii="Times New Roman" w:hAnsi="Times New Roman" w:cs="Times New Roman"/>
          <w:color w:val="000000"/>
          <w:sz w:val="24"/>
        </w:rPr>
        <w:t xml:space="preserve">.    </w:t>
      </w:r>
      <w:r w:rsidRPr="00C34145">
        <w:rPr>
          <w:rFonts w:ascii="Times New Roman" w:hAnsi="Times New Roman" w:cs="Times New Roman"/>
          <w:b/>
          <w:color w:val="0000FF"/>
          <w:sz w:val="24"/>
        </w:rPr>
        <w:tab/>
        <w:t>B.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460" w:dyaOrig="620" w14:anchorId="40DFAA66">
          <v:shape id="_x0000_i2389" type="#_x0000_t75" style="width:22.9pt;height:31.1pt" o:ole="">
            <v:imagedata r:id="rId70" o:title=""/>
          </v:shape>
          <o:OLEObject Type="Embed" ProgID="Equation.DSMT4" ShapeID="_x0000_i2389" DrawAspect="Content" ObjectID="_1802811256" r:id="rId71"/>
        </w:object>
      </w:r>
      <w:r w:rsidRPr="00C34145">
        <w:rPr>
          <w:rFonts w:ascii="Times New Roman" w:hAnsi="Times New Roman" w:cs="Times New Roman"/>
          <w:color w:val="000000"/>
          <w:sz w:val="24"/>
        </w:rPr>
        <w:t xml:space="preserve">.     </w:t>
      </w:r>
      <w:r w:rsidRPr="00C34145">
        <w:rPr>
          <w:rFonts w:ascii="Times New Roman" w:hAnsi="Times New Roman" w:cs="Times New Roman"/>
          <w:b/>
          <w:color w:val="FF0000"/>
          <w:sz w:val="24"/>
        </w:rPr>
        <w:tab/>
        <w:t>C</w:t>
      </w:r>
      <w:r w:rsidRPr="00C34145">
        <w:rPr>
          <w:rFonts w:ascii="Times New Roman" w:hAnsi="Times New Roman" w:cs="Times New Roman"/>
          <w:b/>
          <w:color w:val="000000"/>
          <w:sz w:val="24"/>
        </w:rPr>
        <w:t>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460" w:dyaOrig="620" w14:anchorId="5F98D349">
          <v:shape id="_x0000_i2390" type="#_x0000_t75" style="width:22.9pt;height:31.1pt" o:ole="">
            <v:imagedata r:id="rId72" o:title=""/>
          </v:shape>
          <o:OLEObject Type="Embed" ProgID="Equation.DSMT4" ShapeID="_x0000_i2390" DrawAspect="Content" ObjectID="_1802811257" r:id="rId73"/>
        </w:object>
      </w:r>
      <w:r w:rsidRPr="00C34145">
        <w:rPr>
          <w:rFonts w:ascii="Times New Roman" w:hAnsi="Times New Roman" w:cs="Times New Roman"/>
          <w:color w:val="000000"/>
          <w:sz w:val="24"/>
        </w:rPr>
        <w:t xml:space="preserve">.      </w:t>
      </w:r>
      <w:r w:rsidRPr="00C34145">
        <w:rPr>
          <w:rFonts w:ascii="Times New Roman" w:hAnsi="Times New Roman" w:cs="Times New Roman"/>
          <w:b/>
          <w:color w:val="0000FF"/>
          <w:sz w:val="24"/>
        </w:rPr>
        <w:tab/>
        <w:t>D.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Pr="00C34145">
        <w:rPr>
          <w:rFonts w:ascii="Times New Roman" w:hAnsi="Times New Roman" w:cs="Times New Roman"/>
          <w:color w:val="000000"/>
          <w:position w:val="-24"/>
          <w:sz w:val="24"/>
        </w:rPr>
        <w:object w:dxaOrig="460" w:dyaOrig="620" w14:anchorId="04EE7542">
          <v:shape id="_x0000_i2391" type="#_x0000_t75" style="width:22.9pt;height:31.1pt" o:ole="">
            <v:imagedata r:id="rId74" o:title=""/>
          </v:shape>
          <o:OLEObject Type="Embed" ProgID="Equation.DSMT4" ShapeID="_x0000_i2391" DrawAspect="Content" ObjectID="_1802811258" r:id="rId75"/>
        </w:object>
      </w:r>
      <w:r w:rsidRPr="00C34145">
        <w:rPr>
          <w:rFonts w:ascii="Times New Roman" w:hAnsi="Times New Roman" w:cs="Times New Roman"/>
          <w:color w:val="000000"/>
          <w:sz w:val="24"/>
        </w:rPr>
        <w:t>.</w:t>
      </w:r>
    </w:p>
    <w:p w14:paraId="6DE5D6B0" w14:textId="77777777" w:rsidR="0047177E" w:rsidRDefault="0047177E" w:rsidP="0047177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FF"/>
          <w:sz w:val="24"/>
        </w:rPr>
        <w:t>Câu 14.</w:t>
      </w:r>
      <w:r>
        <w:rPr>
          <w:rFonts w:ascii="Times New Roman" w:hAnsi="Times New Roman" w:cs="Times New Roman"/>
          <w:color w:val="000000"/>
          <w:sz w:val="24"/>
        </w:rPr>
        <w:t xml:space="preserve"> Xét tính đúng-sai của các khẳng định sau:</w:t>
      </w:r>
    </w:p>
    <w:p w14:paraId="256A0784" w14:textId="1B97E1BE" w:rsidR="0047177E" w:rsidRPr="00197F3B" w:rsidRDefault="0047177E" w:rsidP="0047177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385" w:hanging="360"/>
        <w:rPr>
          <w:rFonts w:ascii="Times New Roman" w:hAnsi="Times New Roman" w:cs="Times New Roman"/>
          <w:color w:val="000000"/>
          <w:sz w:val="24"/>
        </w:rPr>
      </w:pPr>
      <w:r w:rsidRPr="00197F3B">
        <w:rPr>
          <w:rFonts w:ascii="Times New Roman" w:hAnsi="Times New Roman" w:cs="Times New Roman"/>
          <w:b/>
          <w:color w:val="FF0000"/>
          <w:sz w:val="24"/>
        </w:rPr>
        <w:t>a)</w:t>
      </w:r>
      <w:r>
        <w:rPr>
          <w:rFonts w:ascii="Times New Roman" w:hAnsi="Times New Roman" w:cs="Times New Roman"/>
          <w:b/>
          <w:color w:val="0000FF"/>
          <w:sz w:val="24"/>
        </w:rPr>
        <w:tab/>
      </w:r>
      <w:r w:rsidRPr="00B12A5C">
        <w:rPr>
          <w:position w:val="-32"/>
        </w:rPr>
        <w:object w:dxaOrig="3780" w:dyaOrig="740" w14:anchorId="21278B06">
          <v:shape id="_x0000_i2518" type="#_x0000_t75" style="width:189.25pt;height:37.1pt" o:ole="">
            <v:imagedata r:id="rId76" o:title=""/>
          </v:shape>
          <o:OLEObject Type="Embed" ProgID="Equation.DSMT4" ShapeID="_x0000_i2518" DrawAspect="Content" ObjectID="_1802811259" r:id="rId77"/>
        </w:object>
      </w:r>
      <w:r w:rsidRPr="00197F3B">
        <w:rPr>
          <w:rFonts w:ascii="Times New Roman" w:hAnsi="Times New Roman" w:cs="Times New Roman"/>
          <w:color w:val="000000"/>
          <w:sz w:val="24"/>
        </w:rPr>
        <w:t>.</w:t>
      </w:r>
    </w:p>
    <w:p w14:paraId="6FAF1ACF" w14:textId="70780A7F" w:rsidR="0047177E" w:rsidRDefault="0047177E" w:rsidP="0047177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385" w:hanging="360"/>
        <w:rPr>
          <w:rFonts w:ascii="Times New Roman" w:hAnsi="Times New Roman" w:cs="Times New Roman"/>
          <w:color w:val="000000"/>
          <w:sz w:val="24"/>
        </w:rPr>
      </w:pPr>
      <w:r w:rsidRPr="00197F3B">
        <w:rPr>
          <w:rFonts w:ascii="Times New Roman" w:hAnsi="Times New Roman" w:cs="Times New Roman"/>
          <w:b/>
          <w:sz w:val="24"/>
        </w:rPr>
        <w:t>b)</w:t>
      </w:r>
      <w:r w:rsidRPr="00197F3B">
        <w:rPr>
          <w:rFonts w:ascii="Times New Roman" w:hAnsi="Times New Roman" w:cs="Times New Roman"/>
          <w:b/>
          <w:sz w:val="24"/>
        </w:rPr>
        <w:tab/>
      </w:r>
      <w:r w:rsidRPr="00B12A5C">
        <w:rPr>
          <w:position w:val="-32"/>
        </w:rPr>
        <w:object w:dxaOrig="1500" w:dyaOrig="740" w14:anchorId="050D23C0">
          <v:shape id="_x0000_i2520" type="#_x0000_t75" style="width:75.25pt;height:37.1pt" o:ole="">
            <v:imagedata r:id="rId78" o:title=""/>
          </v:shape>
          <o:OLEObject Type="Embed" ProgID="Equation.DSMT4" ShapeID="_x0000_i2520" DrawAspect="Content" ObjectID="_1802811260" r:id="rId79"/>
        </w:objec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2BA45875" w14:textId="07DDB533" w:rsidR="0047177E" w:rsidRDefault="0047177E" w:rsidP="0047177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385" w:hanging="360"/>
        <w:rPr>
          <w:rFonts w:ascii="Times New Roman" w:hAnsi="Times New Roman" w:cs="Times New Roman"/>
          <w:bCs/>
          <w:sz w:val="24"/>
        </w:rPr>
      </w:pPr>
      <w:r w:rsidRPr="00A920D8">
        <w:rPr>
          <w:rFonts w:ascii="Times New Roman" w:hAnsi="Times New Roman" w:cs="Times New Roman"/>
          <w:b/>
          <w:color w:val="FF0000"/>
          <w:sz w:val="24"/>
        </w:rPr>
        <w:t xml:space="preserve">c) </w:t>
      </w:r>
      <w:r w:rsidRPr="00197F3B">
        <w:rPr>
          <w:rFonts w:ascii="Times New Roman" w:hAnsi="Times New Roman" w:cs="Times New Roman"/>
          <w:bCs/>
          <w:sz w:val="24"/>
        </w:rPr>
        <w:t xml:space="preserve">Cho hàm số </w:t>
      </w:r>
      <w:r w:rsidRPr="00197F3B">
        <w:rPr>
          <w:rFonts w:ascii="Times New Roman" w:hAnsi="Times New Roman" w:cs="Times New Roman"/>
          <w:bCs/>
          <w:position w:val="-10"/>
          <w:sz w:val="24"/>
        </w:rPr>
        <w:object w:dxaOrig="920" w:dyaOrig="320" w14:anchorId="64212390">
          <v:shape id="_x0000_i2513" type="#_x0000_t75" style="width:45.8pt;height:15.8pt" o:ole="">
            <v:imagedata r:id="rId30" o:title=""/>
          </v:shape>
          <o:OLEObject Type="Embed" ProgID="Equation.DSMT4" ShapeID="_x0000_i2513" DrawAspect="Content" ObjectID="_1802811261" r:id="rId80"/>
        </w:object>
      </w:r>
      <w:r w:rsidRPr="00197F3B">
        <w:rPr>
          <w:rFonts w:ascii="Times New Roman" w:hAnsi="Times New Roman" w:cs="Times New Roman"/>
          <w:bCs/>
          <w:sz w:val="24"/>
        </w:rPr>
        <w:t xml:space="preserve">liên tục trên đoạn </w:t>
      </w:r>
      <w:r w:rsidRPr="00197F3B">
        <w:rPr>
          <w:rFonts w:ascii="Times New Roman" w:hAnsi="Times New Roman" w:cs="Times New Roman"/>
          <w:bCs/>
          <w:position w:val="-14"/>
          <w:sz w:val="24"/>
        </w:rPr>
        <w:object w:dxaOrig="639" w:dyaOrig="400" w14:anchorId="665E2899">
          <v:shape id="_x0000_i2514" type="#_x0000_t75" style="width:32.2pt;height:20.2pt" o:ole="">
            <v:imagedata r:id="rId32" o:title=""/>
          </v:shape>
          <o:OLEObject Type="Embed" ProgID="Equation.DSMT4" ShapeID="_x0000_i2514" DrawAspect="Content" ObjectID="_1802811262" r:id="rId81"/>
        </w:object>
      </w:r>
      <w:r w:rsidRPr="00197F3B">
        <w:rPr>
          <w:rFonts w:ascii="Times New Roman" w:hAnsi="Times New Roman" w:cs="Times New Roman"/>
          <w:bCs/>
          <w:sz w:val="24"/>
        </w:rPr>
        <w:t xml:space="preserve"> và có </w:t>
      </w:r>
      <w:r w:rsidR="0013345A" w:rsidRPr="00197F3B">
        <w:rPr>
          <w:rFonts w:ascii="Times New Roman" w:hAnsi="Times New Roman" w:cs="Times New Roman"/>
          <w:bCs/>
          <w:position w:val="-10"/>
          <w:sz w:val="24"/>
        </w:rPr>
        <w:object w:dxaOrig="1700" w:dyaOrig="320" w14:anchorId="454854E4">
          <v:shape id="_x0000_i2522" type="#_x0000_t75" style="width:85.1pt;height:15.8pt" o:ole="">
            <v:imagedata r:id="rId82" o:title=""/>
          </v:shape>
          <o:OLEObject Type="Embed" ProgID="Equation.DSMT4" ShapeID="_x0000_i2522" DrawAspect="Content" ObjectID="_1802811263" r:id="rId83"/>
        </w:object>
      </w:r>
      <w:r>
        <w:rPr>
          <w:rFonts w:ascii="Times New Roman" w:hAnsi="Times New Roman" w:cs="Times New Roman"/>
          <w:bCs/>
          <w:sz w:val="24"/>
        </w:rPr>
        <w:t xml:space="preserve">. Khi đó: </w:t>
      </w:r>
      <w:r w:rsidR="0013345A" w:rsidRPr="0013345A">
        <w:rPr>
          <w:rFonts w:ascii="Times New Roman" w:hAnsi="Times New Roman" w:cs="Times New Roman"/>
          <w:bCs/>
          <w:position w:val="-32"/>
          <w:sz w:val="24"/>
        </w:rPr>
        <w:object w:dxaOrig="1320" w:dyaOrig="740" w14:anchorId="02ED8A78">
          <v:shape id="_x0000_i2524" type="#_x0000_t75" style="width:66pt;height:37.1pt" o:ole="">
            <v:imagedata r:id="rId84" o:title=""/>
          </v:shape>
          <o:OLEObject Type="Embed" ProgID="Equation.DSMT4" ShapeID="_x0000_i2524" DrawAspect="Content" ObjectID="_1802811264" r:id="rId85"/>
        </w:object>
      </w:r>
      <w:r>
        <w:rPr>
          <w:rFonts w:ascii="Times New Roman" w:hAnsi="Times New Roman" w:cs="Times New Roman"/>
          <w:bCs/>
          <w:sz w:val="24"/>
        </w:rPr>
        <w:t>.</w:t>
      </w:r>
    </w:p>
    <w:p w14:paraId="530926EF" w14:textId="77777777" w:rsidR="0047177E" w:rsidRPr="00C34145" w:rsidRDefault="0047177E" w:rsidP="00FA3621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7415F7F5" w14:textId="2754B454" w:rsidR="00FA3621" w:rsidRPr="00C34145" w:rsidRDefault="002C50D0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965F3F">
        <w:rPr>
          <w:rFonts w:ascii="Times New Roman" w:hAnsi="Times New Roman" w:cs="Times New Roman"/>
          <w:b/>
          <w:bCs/>
          <w:color w:val="FF0000"/>
          <w:sz w:val="24"/>
        </w:rPr>
        <w:lastRenderedPageBreak/>
        <w:t>d)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096492">
        <w:rPr>
          <w:rFonts w:ascii="Times New Roman" w:hAnsi="Times New Roman" w:cs="Times New Roman"/>
          <w:color w:val="000000"/>
          <w:sz w:val="24"/>
        </w:rPr>
        <w:t xml:space="preserve">Một vật chuyển động với tốc độ </w:t>
      </w:r>
      <w:r w:rsidRPr="00096492">
        <w:rPr>
          <w:rFonts w:ascii="Times New Roman" w:hAnsi="Times New Roman" w:cs="Times New Roman"/>
          <w:color w:val="000000"/>
          <w:position w:val="-10"/>
          <w:sz w:val="24"/>
        </w:rPr>
        <w:object w:dxaOrig="1939" w:dyaOrig="320" w14:anchorId="3E0F78D9">
          <v:shape id="_x0000_i2525" type="#_x0000_t75" style="width:97.1pt;height:15.8pt" o:ole="">
            <v:imagedata r:id="rId86" o:title=""/>
          </v:shape>
          <o:OLEObject Type="Embed" ProgID="Equation.DSMT4" ShapeID="_x0000_i2525" DrawAspect="Content" ObjectID="_1802811265" r:id="rId87"/>
        </w:object>
      </w:r>
      <w:r w:rsidRPr="00096492">
        <w:rPr>
          <w:rFonts w:ascii="Times New Roman" w:hAnsi="Times New Roman" w:cs="Times New Roman"/>
          <w:color w:val="000000"/>
          <w:sz w:val="24"/>
        </w:rPr>
        <w:t xml:space="preserve">, với thời gian </w:t>
      </w:r>
      <w:r w:rsidRPr="00096492">
        <w:rPr>
          <w:rFonts w:ascii="Times New Roman" w:hAnsi="Times New Roman" w:cs="Times New Roman"/>
          <w:color w:val="000000"/>
          <w:position w:val="-6"/>
          <w:sz w:val="24"/>
        </w:rPr>
        <w:object w:dxaOrig="139" w:dyaOrig="240" w14:anchorId="729BE775">
          <v:shape id="_x0000_i2526" type="#_x0000_t75" style="width:7.1pt;height:12pt" o:ole="">
            <v:imagedata r:id="rId40" o:title=""/>
          </v:shape>
          <o:OLEObject Type="Embed" ProgID="Equation.DSMT4" ShapeID="_x0000_i2526" DrawAspect="Content" ObjectID="_1802811266" r:id="rId88"/>
        </w:object>
      </w:r>
      <w:r w:rsidRPr="00096492">
        <w:rPr>
          <w:rFonts w:ascii="Times New Roman" w:hAnsi="Times New Roman" w:cs="Times New Roman"/>
          <w:color w:val="000000"/>
          <w:sz w:val="24"/>
        </w:rPr>
        <w:t xml:space="preserve"> tính bằng giây. </w:t>
      </w:r>
      <w:r>
        <w:rPr>
          <w:rFonts w:ascii="Times New Roman" w:hAnsi="Times New Roman" w:cs="Times New Roman"/>
          <w:color w:val="000000"/>
          <w:sz w:val="24"/>
        </w:rPr>
        <w:t>Q</w:t>
      </w:r>
      <w:r w:rsidRPr="00096492">
        <w:rPr>
          <w:rFonts w:ascii="Times New Roman" w:hAnsi="Times New Roman" w:cs="Times New Roman"/>
          <w:color w:val="000000"/>
          <w:sz w:val="24"/>
        </w:rPr>
        <w:t xml:space="preserve">uãng đường vật đi được trong khoảng thời gian từ </w:t>
      </w:r>
      <w:r w:rsidRPr="00096492">
        <w:rPr>
          <w:rFonts w:ascii="Times New Roman" w:hAnsi="Times New Roman" w:cs="Times New Roman"/>
          <w:color w:val="000000"/>
          <w:position w:val="-6"/>
          <w:sz w:val="24"/>
        </w:rPr>
        <w:object w:dxaOrig="499" w:dyaOrig="279" w14:anchorId="620B7068">
          <v:shape id="_x0000_i2527" type="#_x0000_t75" style="width:25.1pt;height:14.2pt" o:ole="">
            <v:imagedata r:id="rId89" o:title=""/>
          </v:shape>
          <o:OLEObject Type="Embed" ProgID="Equation.DSMT4" ShapeID="_x0000_i2527" DrawAspect="Content" ObjectID="_1802811267" r:id="rId90"/>
        </w:object>
      </w:r>
      <w:r w:rsidRPr="00096492">
        <w:rPr>
          <w:rFonts w:ascii="Times New Roman" w:hAnsi="Times New Roman" w:cs="Times New Roman"/>
          <w:color w:val="000000"/>
          <w:sz w:val="24"/>
        </w:rPr>
        <w:t xml:space="preserve"> đến </w:t>
      </w:r>
      <w:r w:rsidRPr="00096492">
        <w:rPr>
          <w:rFonts w:ascii="Times New Roman" w:hAnsi="Times New Roman" w:cs="Times New Roman"/>
          <w:color w:val="000000"/>
          <w:position w:val="-6"/>
          <w:sz w:val="24"/>
        </w:rPr>
        <w:object w:dxaOrig="499" w:dyaOrig="279" w14:anchorId="6BE43E30">
          <v:shape id="_x0000_i2528" type="#_x0000_t75" style="width:25.1pt;height:14.2pt" o:ole="">
            <v:imagedata r:id="rId91" o:title=""/>
          </v:shape>
          <o:OLEObject Type="Embed" ProgID="Equation.DSMT4" ShapeID="_x0000_i2528" DrawAspect="Content" ObjectID="_1802811268" r:id="rId92"/>
        </w:object>
      </w:r>
      <w:r>
        <w:rPr>
          <w:rFonts w:ascii="Times New Roman" w:hAnsi="Times New Roman" w:cs="Times New Roman"/>
          <w:color w:val="000000"/>
          <w:sz w:val="24"/>
        </w:rPr>
        <w:t xml:space="preserve"> bằng </w:t>
      </w:r>
      <w:r w:rsidRPr="00096492">
        <w:rPr>
          <w:rFonts w:ascii="Times New Roman" w:hAnsi="Times New Roman" w:cs="Times New Roman"/>
          <w:color w:val="000000"/>
          <w:position w:val="-24"/>
          <w:sz w:val="24"/>
        </w:rPr>
        <w:object w:dxaOrig="820" w:dyaOrig="620" w14:anchorId="517F0DB1">
          <v:shape id="_x0000_i2529" type="#_x0000_t75" style="width:40.9pt;height:31.1pt" o:ole="">
            <v:imagedata r:id="rId93" o:title=""/>
          </v:shape>
          <o:OLEObject Type="Embed" ProgID="Equation.DSMT4" ShapeID="_x0000_i2529" DrawAspect="Content" ObjectID="_1802811269" r:id="rId94"/>
        </w:objec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3A83F8A7" w14:textId="77777777" w:rsidR="00FA3621" w:rsidRPr="00C34145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73E70338" w14:textId="77777777" w:rsidR="00FA3621" w:rsidRPr="00C34145" w:rsidRDefault="00FA3621" w:rsidP="00FA3621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</w:p>
    <w:p w14:paraId="514041F3" w14:textId="5636EEAE" w:rsidR="00FA3621" w:rsidRDefault="00FA3621" w:rsidP="00B12A5C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 w:rsidRPr="00C34145">
        <w:rPr>
          <w:rFonts w:ascii="Times New Roman" w:hAnsi="Times New Roman" w:cs="Times New Roman"/>
          <w:b/>
          <w:color w:val="800080"/>
          <w:sz w:val="24"/>
        </w:rPr>
        <w:t xml:space="preserve">Câu </w:t>
      </w:r>
      <w:r>
        <w:rPr>
          <w:rFonts w:ascii="Times New Roman" w:hAnsi="Times New Roman" w:cs="Times New Roman"/>
          <w:b/>
          <w:color w:val="800080"/>
          <w:sz w:val="24"/>
        </w:rPr>
        <w:t>21</w:t>
      </w:r>
      <w:r w:rsidRPr="00C34145">
        <w:rPr>
          <w:rFonts w:ascii="Times New Roman" w:hAnsi="Times New Roman" w:cs="Times New Roman"/>
          <w:b/>
          <w:color w:val="800080"/>
          <w:sz w:val="24"/>
        </w:rPr>
        <w:t>.</w:t>
      </w:r>
      <w:r w:rsidRPr="00C34145">
        <w:rPr>
          <w:rFonts w:ascii="Times New Roman" w:hAnsi="Times New Roman" w:cs="Times New Roman"/>
          <w:color w:val="000000"/>
          <w:sz w:val="24"/>
        </w:rPr>
        <w:t xml:space="preserve"> </w:t>
      </w:r>
      <w:r w:rsidR="00B12A5C" w:rsidRPr="00B12A5C">
        <w:rPr>
          <w:rFonts w:ascii="Times New Roman" w:hAnsi="Times New Roman" w:cs="Times New Roman"/>
          <w:color w:val="000000"/>
          <w:sz w:val="24"/>
        </w:rPr>
        <w:t xml:space="preserve">Trong không gian </w:t>
      </w:r>
      <w:r w:rsidR="00B12A5C" w:rsidRPr="00B12A5C">
        <w:rPr>
          <w:position w:val="-10"/>
        </w:rPr>
        <w:object w:dxaOrig="560" w:dyaOrig="320" w14:anchorId="2260D7BF">
          <v:shape id="_x0000_i2470" type="#_x0000_t75" style="width:27.8pt;height:15.8pt" o:ole="">
            <v:imagedata r:id="rId95" o:title=""/>
          </v:shape>
          <o:OLEObject Type="Embed" ProgID="Equation.DSMT4" ShapeID="_x0000_i2470" DrawAspect="Content" ObjectID="_1802811270" r:id="rId96"/>
        </w:object>
      </w:r>
      <w:r w:rsidR="00B12A5C" w:rsidRPr="00B12A5C">
        <w:rPr>
          <w:rFonts w:ascii="Times New Roman" w:hAnsi="Times New Roman" w:cs="Times New Roman"/>
          <w:color w:val="000000"/>
          <w:sz w:val="24"/>
        </w:rPr>
        <w:t xml:space="preserve">, cho mặt phẳng </w:t>
      </w:r>
      <w:r w:rsidR="00B12A5C" w:rsidRPr="00B12A5C">
        <w:rPr>
          <w:position w:val="-10"/>
        </w:rPr>
        <w:object w:dxaOrig="400" w:dyaOrig="320" w14:anchorId="260F7EF1">
          <v:shape id="_x0000_i2472" type="#_x0000_t75" style="width:20.2pt;height:15.8pt" o:ole="">
            <v:imagedata r:id="rId54" o:title=""/>
          </v:shape>
          <o:OLEObject Type="Embed" ProgID="Equation.DSMT4" ShapeID="_x0000_i2472" DrawAspect="Content" ObjectID="_1802811271" r:id="rId97"/>
        </w:object>
      </w:r>
      <w:r w:rsidR="00B12A5C" w:rsidRPr="00B12A5C">
        <w:rPr>
          <w:rFonts w:ascii="Times New Roman" w:hAnsi="Times New Roman" w:cs="Times New Roman"/>
          <w:color w:val="000000"/>
          <w:sz w:val="24"/>
        </w:rPr>
        <w:t xml:space="preserve"> đi qua ba điểm </w:t>
      </w:r>
      <w:r w:rsidR="00B12A5C" w:rsidRPr="00B12A5C">
        <w:rPr>
          <w:position w:val="-10"/>
        </w:rPr>
        <w:object w:dxaOrig="2960" w:dyaOrig="320" w14:anchorId="580E61A2">
          <v:shape id="_x0000_i2475" type="#_x0000_t75" style="width:147.8pt;height:15.8pt" o:ole="">
            <v:imagedata r:id="rId98" o:title=""/>
          </v:shape>
          <o:OLEObject Type="Embed" ProgID="Equation.DSMT4" ShapeID="_x0000_i2475" DrawAspect="Content" ObjectID="_1802811272" r:id="rId99"/>
        </w:object>
      </w:r>
      <w:r w:rsidR="00B12A5C" w:rsidRPr="00B12A5C">
        <w:rPr>
          <w:rFonts w:ascii="Times New Roman" w:hAnsi="Times New Roman" w:cs="Times New Roman"/>
          <w:color w:val="000000"/>
          <w:sz w:val="24"/>
        </w:rPr>
        <w:t xml:space="preserve">. Khoảng cách từ gốc tọa độ đến mặt phẳng </w:t>
      </w:r>
      <w:r w:rsidR="00B12A5C" w:rsidRPr="00B12A5C">
        <w:rPr>
          <w:position w:val="-10"/>
        </w:rPr>
        <w:object w:dxaOrig="400" w:dyaOrig="320" w14:anchorId="2BA47249">
          <v:shape id="_x0000_i2479" type="#_x0000_t75" style="width:20.2pt;height:15.8pt" o:ole="">
            <v:imagedata r:id="rId100" o:title=""/>
          </v:shape>
          <o:OLEObject Type="Embed" ProgID="Equation.DSMT4" ShapeID="_x0000_i2479" DrawAspect="Content" ObjectID="_1802811273" r:id="rId101"/>
        </w:object>
      </w:r>
      <w:r w:rsidR="00B12A5C" w:rsidRPr="00B12A5C">
        <w:rPr>
          <w:rFonts w:ascii="Times New Roman" w:hAnsi="Times New Roman" w:cs="Times New Roman"/>
          <w:color w:val="000000"/>
          <w:sz w:val="24"/>
        </w:rPr>
        <w:t xml:space="preserve"> là</w:t>
      </w:r>
      <w:r w:rsidR="00B12A5C">
        <w:rPr>
          <w:rFonts w:ascii="Times New Roman" w:hAnsi="Times New Roman" w:cs="Times New Roman"/>
          <w:color w:val="000000"/>
          <w:sz w:val="24"/>
        </w:rPr>
        <w:t xml:space="preserve"> (kết quả làm tròn đến hàng phần mười).</w:t>
      </w:r>
    </w:p>
    <w:p w14:paraId="12F23BF9" w14:textId="6FC737CB" w:rsidR="00B12A5C" w:rsidRPr="00C34145" w:rsidRDefault="00B12A5C" w:rsidP="00B12A5C">
      <w:pPr>
        <w:spacing w:after="0" w:line="240" w:lineRule="auto"/>
        <w:ind w:left="25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800080"/>
          <w:sz w:val="24"/>
        </w:rPr>
        <w:t>Đáp số:</w:t>
      </w:r>
      <w:r>
        <w:rPr>
          <w:rFonts w:ascii="Times New Roman" w:hAnsi="Times New Roman" w:cs="Times New Roman"/>
          <w:color w:val="000000"/>
          <w:sz w:val="24"/>
        </w:rPr>
        <w:t xml:space="preserve"> 0,9</w:t>
      </w:r>
    </w:p>
    <w:p w14:paraId="45FDA29E" w14:textId="77777777" w:rsidR="00FA3621" w:rsidRPr="00FA3621" w:rsidRDefault="00FA3621" w:rsidP="00FA3621">
      <w:pPr>
        <w:spacing w:after="0" w:line="240" w:lineRule="auto"/>
        <w:ind w:left="25"/>
        <w:jc w:val="center"/>
        <w:rPr>
          <w:rFonts w:ascii="Times New Roman" w:hAnsi="Times New Roman" w:cs="Times New Roman"/>
          <w:color w:val="000000"/>
          <w:sz w:val="24"/>
        </w:rPr>
      </w:pPr>
    </w:p>
    <w:sectPr w:rsidR="00FA3621" w:rsidRPr="00FA3621" w:rsidSect="00FA3621">
      <w:pgSz w:w="11906" w:h="16838"/>
      <w:pgMar w:top="425" w:right="567" w:bottom="425" w:left="850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5506F7"/>
    <w:multiLevelType w:val="hybridMultilevel"/>
    <w:tmpl w:val="ED3E2480"/>
    <w:lvl w:ilvl="0" w:tplc="2704158C">
      <w:start w:val="1"/>
      <w:numFmt w:val="lowerLetter"/>
      <w:lvlText w:val="%1)"/>
      <w:lvlJc w:val="left"/>
      <w:pPr>
        <w:ind w:left="385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ind w:left="6145" w:hanging="180"/>
      </w:pPr>
    </w:lvl>
  </w:abstractNum>
  <w:num w:numId="1" w16cid:durableId="742332122">
    <w:abstractNumId w:val="8"/>
  </w:num>
  <w:num w:numId="2" w16cid:durableId="540868668">
    <w:abstractNumId w:val="6"/>
  </w:num>
  <w:num w:numId="3" w16cid:durableId="409695404">
    <w:abstractNumId w:val="5"/>
  </w:num>
  <w:num w:numId="4" w16cid:durableId="982125718">
    <w:abstractNumId w:val="4"/>
  </w:num>
  <w:num w:numId="5" w16cid:durableId="855314690">
    <w:abstractNumId w:val="7"/>
  </w:num>
  <w:num w:numId="6" w16cid:durableId="1675691231">
    <w:abstractNumId w:val="3"/>
  </w:num>
  <w:num w:numId="7" w16cid:durableId="1538734733">
    <w:abstractNumId w:val="2"/>
  </w:num>
  <w:num w:numId="8" w16cid:durableId="909343651">
    <w:abstractNumId w:val="1"/>
  </w:num>
  <w:num w:numId="9" w16cid:durableId="1006984946">
    <w:abstractNumId w:val="0"/>
  </w:num>
  <w:num w:numId="10" w16cid:durableId="1452941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02"/>
    <w:rsid w:val="0013345A"/>
    <w:rsid w:val="0015074B"/>
    <w:rsid w:val="001542FD"/>
    <w:rsid w:val="00197F3B"/>
    <w:rsid w:val="0029639D"/>
    <w:rsid w:val="002C50D0"/>
    <w:rsid w:val="00326F90"/>
    <w:rsid w:val="003A29D6"/>
    <w:rsid w:val="0047177E"/>
    <w:rsid w:val="00605E35"/>
    <w:rsid w:val="00965F3F"/>
    <w:rsid w:val="00A920D8"/>
    <w:rsid w:val="00AA1D8D"/>
    <w:rsid w:val="00B12A5C"/>
    <w:rsid w:val="00B47730"/>
    <w:rsid w:val="00C365F7"/>
    <w:rsid w:val="00C93176"/>
    <w:rsid w:val="00CB0664"/>
    <w:rsid w:val="00EC6292"/>
    <w:rsid w:val="00FA36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91ECB2"/>
  <w14:defaultImageDpi w14:val="330"/>
  <w15:docId w15:val="{0EBFB970-4097-44DF-8827-0D970A5C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2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Alway Thinking</cp:lastModifiedBy>
  <cp:revision>13</cp:revision>
  <dcterms:created xsi:type="dcterms:W3CDTF">2013-12-23T23:15:00Z</dcterms:created>
  <dcterms:modified xsi:type="dcterms:W3CDTF">2025-03-06T15:05:00Z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