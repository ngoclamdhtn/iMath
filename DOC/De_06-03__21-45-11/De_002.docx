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002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Tính tích phân $\int \limits_{-1}^{3} 3 e^{x}\mathrm{\,d}x$.</w:t>
      </w:r>
    </w:p>
    <w:p/>
    <w:p>
      <w:r>
        <w:t>A. *$- \frac{3}{e} + 3 e^{3}$.</w:t>
        <w:tab/>
        <w:t xml:space="preserve">   B. $- \frac{1}{e} + e^{3}$.</w:t>
        <w:tab/>
        <w:t xml:space="preserve">    C. $\frac{3}{e} + 3 e^{3}$.</w:t>
        <w:tab/>
        <w:t xml:space="preserve">     D. $\frac{1}{3}- \frac{1}{e} + e^{3}$.</w:t>
      </w:r>
    </w:p>
    <w:p/>
    <w:p/>
    <w:p/>
    <w:p>
      <w:r>
        <w:t>Câu 2. Tính tích phân $  \int \limits_{-5}^{-1} {\left(- 2 x^{3} + x^{2} + x - 4\right)\mathrm{\,d}x}$.</w:t>
      </w:r>
    </w:p>
    <w:p/>
    <w:p>
      <w:r>
        <w:t>A. ${\frac{952}{3}}$.</w:t>
        <w:tab/>
        <w:t xml:space="preserve">   B. ${\frac{988}{3}}$.</w:t>
        <w:tab/>
        <w:t xml:space="preserve">    C. *${\frac{976}{3}}$.</w:t>
        <w:tab/>
        <w:t xml:space="preserve">     D. ${\frac{940}{3}}$.</w:t>
      </w:r>
    </w:p>
    <w:p/>
    <w:p/>
    <w:p/>
    <w:p>
      <w:r>
        <w:t>Câu 3. Trong không gian ${Oxyz}$, viết phương trình mặt phẳng ${(Q)}$ đi qua ba điểm $D(6;7;4)$,  $N(4;2;-6)$ và $C(8;-1;7)$.</w:t>
      </w:r>
    </w:p>
    <w:p/>
    <w:p/>
    <w:p/>
    <w:p>
      <w:r>
        <w:t>A. $- 95 x - 14 y + 26 z - 564=0$.</w:t>
        <w:tab/>
        <w:t xml:space="preserve">   B. $6 x + 7 y + 4 z + 564=0$.</w:t>
      </w:r>
    </w:p>
    <w:p/>
    <w:p>
      <w:r>
        <w:t xml:space="preserve">    C. $- 95 x - 14 y + 26 z + 568=0$.</w:t>
        <w:tab/>
        <w:t xml:space="preserve">     D. *$- 95 x - 14 y + 26 z + 564=0$.</w:t>
      </w:r>
    </w:p>
    <w:p/>
    <w:p/>
    <w:p/>
    <w:p/>
    <w:p/>
    <w:p>
      <w:r>
        <w:t>Câu 4. Trong không gian ${Oxyz}$, cho mặt phẳng ${(P)}$ đi qua ba điểm $M(-7;0;0), B(0;-9;0), I(0;0;8)$. Phương trình mặt phẳng ${(P)}$ là</w:t>
      </w:r>
    </w:p>
    <w:p/>
    <w:p/>
    <w:p/>
    <w:p>
      <w:r>
        <w:t>A. $\dfrac{x}{-7}+\dfrac{y}{-9}+\dfrac{z}{8}=0$.</w:t>
        <w:tab/>
        <w:t xml:space="preserve">   B. $- 7 x - 9 y + 8 z=0$.</w:t>
      </w:r>
    </w:p>
    <w:p/>
    <w:p>
      <w:r>
        <w:t xml:space="preserve">    C. *$\dfrac{x}{-7}+\dfrac{y}{-9}+\dfrac{z}{8}=1$.</w:t>
        <w:tab/>
        <w:t xml:space="preserve">     D. $- 7 x - 9 y + 8 z=1$.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