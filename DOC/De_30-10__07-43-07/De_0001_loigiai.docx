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12B2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12 </w:t>
              <w:br/>
              <w:t xml:space="preserve"> Thời gian làm bài:  phút </w:t>
              <w:br/>
              <w:t xml:space="preserve"> Mã đề: 0001</w:t>
            </w:r>
          </w:p>
        </w:tc>
      </w:tr>
    </w:tbl>
    <w:p/>
    <w:p/>
    <w:p>
      <w:r>
        <w:t xml:space="preserve"> PHẦN II. Câu trắc nghiệm đúng sai.</w:t>
      </w:r>
    </w:p>
    <w:p/>
    <w:p>
      <w:r>
        <w:t>Câu 1. Cho hàm số $y=f(x)$ xác định trên $\mathbb{R}$ và có bảng xét dấu của $f'(x)$ như hình vẽ. Xét tính đúng sai của các khẳng định sau?</w:t>
      </w:r>
    </w:p>
    <w:p/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30_07-43-1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/>
    <w:p/>
    <w:p>
      <w:r>
        <w:t>a) $f(-2)&lt;f(-1)$.</w:t>
      </w:r>
    </w:p>
    <w:p/>
    <w:p>
      <w:r>
        <w:t>b) *Hàm số đồng biến trên khoảng $(2;+\infty)$.</w:t>
      </w:r>
    </w:p>
    <w:p/>
    <w:p>
      <w:r>
        <w:t>c) Giá trị lớn nhất của hàm số $y=f(x)$ trên khoảng $(-1;2)$ là ${f(-1)}$.</w:t>
      </w:r>
    </w:p>
    <w:p/>
    <w:p>
      <w:r>
        <w:t>d) Điểm cực tiểu của hàm số đã cho là $x=1$.</w:t>
      </w:r>
    </w:p>
    <w:p/>
    <w:p/>
    <w:p/>
    <w:p>
      <w:r>
        <w:t>Lời giải:</w:t>
      </w:r>
    </w:p>
    <w:p/>
    <w:p>
      <w:r>
        <w:t xml:space="preserve"> a-sai, b-đúng, c-sai, d-sai.</w:t>
      </w:r>
    </w:p>
    <w:p/>
    <w:p/>
    <w:p/>
    <w:p/>
    <w:p/>
    <w:p>
      <w:r>
        <w:t xml:space="preserve"> a) Khẳng định đã cho là khẳng định sai.</w:t>
      </w:r>
    </w:p>
    <w:p/>
    <w:p/>
    <w:p/>
    <w:p>
      <w:r>
        <w:t xml:space="preserve"> </w:t>
      </w:r>
    </w:p>
    <w:p/>
    <w:p>
      <w:r>
        <w:t>b) Khẳng định đã cho là khẳng định đúng.</w:t>
      </w:r>
    </w:p>
    <w:p/>
    <w:p/>
    <w:p/>
    <w:p>
      <w:r>
        <w:t xml:space="preserve"> Dựa vào bảng xét dấu ta có hàm số $y=f(x)$ đồng biến trên các khoảng $(-1;1)$ và $(2;+\infty)$.</w:t>
      </w:r>
    </w:p>
    <w:p/>
    <w:p>
      <w:r>
        <w:t>c) Khẳng định đã cho là khẳng định sai.</w:t>
      </w:r>
    </w:p>
    <w:p/>
    <w:p/>
    <w:p/>
    <w:p>
      <w:r>
        <w:t xml:space="preserve"> Giá trị lớn nhất của hàm số $y=f(x)$ trên khoảng $(-1;2)$ là ${f(1)}$.</w:t>
      </w:r>
    </w:p>
    <w:p/>
    <w:p>
      <w:r>
        <w:t>d) Khẳng định đã cho là khẳng định sai.</w:t>
      </w:r>
    </w:p>
    <w:p/>
    <w:p/>
    <w:p/>
    <w:p>
      <w:r>
        <w:t xml:space="preserve"> Dựa vào bảng biến thiên, hàm số đã cho đạt cực tiểu tại điểm $x=-1$ hoặc $x=2$.</w:t>
      </w:r>
    </w:p>
    <w:p/>
    <w:p>
      <w:r>
        <w:t xml:space="preserve"> </w:t>
      </w:r>
    </w:p>
    <w:p/>
    <w:p/>
    <w:p/>
    <w:p/>
    <w:p/>
    <w:p>
      <w:r>
        <w:t>Câu 2. Cho hàm số $y=f(x)$ xác định trên $\mathbb{R}$ và có bảng xét dấu của $f'(x)$ như hình vẽ. Xét tính đúng sai của các khẳng định sau?</w:t>
      </w:r>
    </w:p>
    <w:p/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30_07-43-2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/>
    <w:p/>
    <w:p>
      <w:r>
        <w:t>a) $f(5)&lt;f(3)$.</w:t>
      </w:r>
    </w:p>
    <w:p/>
    <w:p>
      <w:r>
        <w:t>b) Hàm số đồng biến trên khoảng $(1;+\infty)$.</w:t>
      </w:r>
    </w:p>
    <w:p/>
    <w:p>
      <w:r>
        <w:t>c) *Giá trị lớn nhất của hàm số $y=f(x)$ trên khoảng $(1;3)$ là ${f(2)}$.</w:t>
      </w:r>
    </w:p>
    <w:p/>
    <w:p>
      <w:r>
        <w:t>d) Điểm cực tiểu của hàm số đã cho là $x=2$.</w:t>
      </w:r>
    </w:p>
    <w:p/>
    <w:p/>
    <w:p/>
    <w:p>
      <w:r>
        <w:t>Lời giải:</w:t>
      </w:r>
    </w:p>
    <w:p/>
    <w:p>
      <w:r>
        <w:t xml:space="preserve"> a-sai, b-sai, c-đúng, d-sai.</w:t>
      </w:r>
    </w:p>
    <w:p/>
    <w:p/>
    <w:p/>
    <w:p/>
    <w:p/>
    <w:p>
      <w:r>
        <w:t xml:space="preserve"> a) Khẳng định đã cho là khẳng định sai.</w:t>
      </w:r>
    </w:p>
    <w:p/>
    <w:p/>
    <w:p/>
    <w:p>
      <w:r>
        <w:t xml:space="preserve"> </w:t>
      </w:r>
    </w:p>
    <w:p/>
    <w:p>
      <w:r>
        <w:t>b) Khẳng định đã cho là khẳng định sai.</w:t>
      </w:r>
    </w:p>
    <w:p/>
    <w:p/>
    <w:p/>
    <w:p>
      <w:r>
        <w:t xml:space="preserve"> Dựa vào bảng xét dấu ta có hàm số $y=f(x)$ đồng biến trên các khoảng $(1;2)$ và $(3;+\infty)$.</w:t>
      </w:r>
    </w:p>
    <w:p/>
    <w:p>
      <w:r>
        <w:t>c) Khẳng định đã cho là khẳng định đúng.</w:t>
      </w:r>
    </w:p>
    <w:p/>
    <w:p/>
    <w:p/>
    <w:p>
      <w:r>
        <w:t xml:space="preserve"> Giá trị lớn nhất của hàm số $y=f(x)$ trên khoảng $(1;3)$ là ${f(2)}$.</w:t>
      </w:r>
    </w:p>
    <w:p/>
    <w:p>
      <w:r>
        <w:t>d) Khẳng định đã cho là khẳng định sai.</w:t>
      </w:r>
    </w:p>
    <w:p/>
    <w:p/>
    <w:p/>
    <w:p>
      <w:r>
        <w:t xml:space="preserve"> Dựa vào bảng biến thiên, hàm số đã cho đạt cực tiểu tại điểm $x=1$ hoặc $x=3$.</w:t>
      </w:r>
    </w:p>
    <w:p/>
    <w:p>
      <w:r>
        <w:t xml:space="preserve">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