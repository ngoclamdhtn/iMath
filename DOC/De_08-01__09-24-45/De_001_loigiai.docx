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không gian ${Oxyz}$, cho mặt phẳng $(\beta):- 4 x - 2 y + 2 z=0=0$ và điểm $M(5;-3;2)$. Biết $N(a;b;c)$ là hình chiếu của điểm ${M}$ lên mặt phẳng ${(\beta)}$. Tính ${a+b+c}$ (kết quả làm tròn đến hàng phần mười).</w:t>
      </w:r>
    </w:p>
    <w:p/>
    <w:p/>
    <w:p/>
    <w:p>
      <w:r>
        <w:t>Lời giải:</w:t>
      </w:r>
    </w:p>
    <w:p/>
    <w:p>
      <w:r>
        <w:t xml:space="preserve"> $(P)$ nhận $\overrightarrow{n}=(-4;-2;2)$ làm một véctơ pháp tuyến.</w:t>
      </w:r>
    </w:p>
    <w:p/>
    <w:p/>
    <w:p/>
    <w:p>
      <w:r>
        <w:t>$\overrightarrow{MN}=(a-5;b+3;c-2)$ cùng phương với $\overrightarrow{n}$ nên:</w:t>
      </w:r>
    </w:p>
    <w:p/>
    <w:p/>
    <w:p/>
    <w:p>
      <w:r>
        <w:t>$\overrightarrow{MN}=t\overrightarrow{n}\Rightarrow a=5-4t,b=-3-2t,c=2+2t$.</w:t>
      </w:r>
    </w:p>
    <w:p/>
    <w:p/>
    <w:p/>
    <w:p>
      <w:r>
        <w:t>$N \in (\beta) \Rightarrow -4(5-4t)-2(-3-2t)+2(2+2t)0=0$.</w:t>
      </w:r>
    </w:p>
    <w:p/>
    <w:p/>
    <w:p/>
    <w:p>
      <w:r>
        <w:t>$\Rightarrow t=\frac{5}{12} \Rightarrow N(\frac{10}{3};- \frac{23}{6};\frac{17}{6})$</w:t>
      </w:r>
    </w:p>
    <w:p/>
    <w:p/>
    <w:p/>
    <w:p>
      <w:r>
        <w:t xml:space="preserve">$a+b+c=\frac{10}{3}- \frac{23}{6}+\frac{17}{6}=2,3$. </w:t>
      </w:r>
    </w:p>
    <w:p/>
    <w:p>
      <w:r>
        <w:t>Đáp án: 2,3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