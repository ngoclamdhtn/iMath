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Trong mặt phẳng tọa độ ${Oxy}$, cho ba điểm $D(-6;-5), A(-2;-2), N(-1;0)$. Điểm ${C}(a;b)$ thỏa mãn $3 \overrightarrow{AC}+\overrightarrow{AD}=- \overrightarrow{AN}$. Tính $a+b$ (kết quả làm tròn đến hàng phần mười).</w:t>
      </w:r>
    </w:p>
    <w:p/>
    <w:p/>
    <w:p/>
    <w:p>
      <w:r>
        <w:t>Lời giải:</w:t>
      </w:r>
    </w:p>
    <w:p/>
    <w:p>
      <w:r>
        <w:t xml:space="preserve"> $\overrightarrow{AD}=(-4;-3),\overrightarrow{AN}=(1;2)$.</w:t>
      </w:r>
    </w:p>
    <w:p/>
    <w:p/>
    <w:p/>
    <w:p>
      <w:r>
        <w:t>$\overrightarrow{AC}=(a+2;b+2)$.</w:t>
      </w:r>
    </w:p>
    <w:p/>
    <w:p/>
    <w:p/>
    <w:p>
      <w:r>
        <w:t>$3 \overrightarrow{AC}+\overrightarrow{AD}=- \overrightarrow{AN} \Rightarrow$$3 \overrightarrow{AC}=- \overrightarrow{AN}-\overrightarrow{AD}$</w:t>
      </w:r>
    </w:p>
    <w:p/>
    <w:p/>
    <w:p/>
    <w:p>
      <w:r>
        <w:t xml:space="preserve">$\left\{ \begin{array}{l} </w:t>
      </w:r>
    </w:p>
    <w:p/>
    <w:p>
      <w:r>
        <w:tab/>
        <w:tab/>
        <w:t xml:space="preserve">a+2=- \frac{1}{3}.1-\frac{1}{3}.(-4) \\ </w:t>
      </w:r>
    </w:p>
    <w:p/>
    <w:p>
      <w:r>
        <w:tab/>
        <w:tab/>
        <w:t xml:space="preserve">b+2=- \frac{1}{3}.2-\frac{1}{3}.(-3) </w:t>
      </w:r>
    </w:p>
    <w:p/>
    <w:p>
      <w:r>
        <w:tab/>
        <w:tab/>
        <w:t xml:space="preserve">\end{array} \right.$$\Rightarrow\left\{ \begin{array}{l} </w:t>
      </w:r>
    </w:p>
    <w:p/>
    <w:p>
      <w:r>
        <w:tab/>
        <w:tab/>
        <w:t xml:space="preserve">a=-1 \\ </w:t>
      </w:r>
    </w:p>
    <w:p/>
    <w:p>
      <w:r>
        <w:tab/>
        <w:tab/>
        <w:t xml:space="preserve">b=- \frac{5}{3} </w:t>
      </w:r>
    </w:p>
    <w:p/>
    <w:p>
      <w:r>
        <w:tab/>
        <w:tab/>
        <w:t>\end{array} \right.$</w:t>
      </w:r>
    </w:p>
    <w:p/>
    <w:p/>
    <w:p/>
    <w:p>
      <w:r>
        <w:t xml:space="preserve">Suy ra: $a+b=- \frac{8}{3}=-2,7$. </w:t>
      </w:r>
    </w:p>
    <w:p/>
    <w:p>
      <w:r>
        <w:t>Đáp án: -2,7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