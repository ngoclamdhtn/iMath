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mặt phẳng tọa độ ${Oxy}$, cho ba điểm $D(-6;-5), A(-2;-2), N(-1;0)$. Điểm ${C}(a;b)$ thỏa mãn $3 \overrightarrow{AC}+\overrightarrow{AD}=- \overrightarrow{AN}$. Tính $a+b$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