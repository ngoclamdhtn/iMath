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Tìm số nghiệm nguyên thuộc đoạn ${[-29;686]}$ của bất phương trình $\ln(2 x + 7)&lt; 4$.</w:t>
      </w:r>
    </w:p>
    <w:p/>
    <w:p/>
    <w:p/>
    <w:p/>
    <w:p/>
    <w:p>
      <w:r>
        <w:t xml:space="preserve"> Câu 2. Tìm số nghiệm nguyên thuộc đoạn ${[-48;86]}$ của bất phương trình $\ln(7 x + 9)&gt;1$.</w:t>
      </w:r>
    </w:p>
    <w:p/>
    <w:p/>
    <w:p/>
    <w:p/>
    <w:p/>
    <w:p>
      <w:r>
        <w:t xml:space="preserve"> Câu 3. Tìm số nghiệm nguyên thuộc đoạn ${[-22;115]}$ của bất phương trình $\ln(2 x + 6)&gt;4$.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