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Tìm số nghiệm nguyên thuộc đoạn ${[-29;686]}$ của bất phương trình $\ln(2 x + 7)&lt; 4$.</w:t>
      </w:r>
    </w:p>
    <w:p/>
    <w:p/>
    <w:p/>
    <w:p>
      <w:r>
        <w:t>Lời giải:</w:t>
      </w:r>
    </w:p>
    <w:p/>
    <w:p>
      <w:r>
        <w:t xml:space="preserve"> Điều kiện: $2 x + 7&gt;0 \Rightarrow x&gt;- \frac{7}{2}$.</w:t>
      </w:r>
    </w:p>
    <w:p/>
    <w:p/>
    <w:p/>
    <w:p>
      <w:r>
        <w:t>$\ln (2 x + 7)&lt;4 \Leftrightarrow 2 x + 7&lt;e^4\Rightarrow x&lt;\frac{1289}{2}$.</w:t>
      </w:r>
    </w:p>
    <w:p/>
    <w:p/>
    <w:p/>
    <w:p>
      <w:r>
        <w:t>Kết hợp điều kiện ta được nghiệm: $- \frac{7}{2}&lt;x&lt;\frac{1289}{2}$.</w:t>
      </w:r>
    </w:p>
    <w:p/>
    <w:p/>
    <w:p/>
    <w:p>
      <w:r>
        <w:t xml:space="preserve">Số nghiệm nguyên thuộc đoạn $[-29;686]$ là: ${648}$. </w:t>
      </w:r>
    </w:p>
    <w:p/>
    <w:p>
      <w:r>
        <w:t>Đáp án: 648</w:t>
      </w:r>
    </w:p>
    <w:p/>
    <w:p/>
    <w:p/>
    <w:p/>
    <w:p/>
    <w:p>
      <w:r>
        <w:t>Câu 2. Tìm số nghiệm nguyên thuộc đoạn ${[-48;86]}$ của bất phương trình $\ln(7 x + 9)&gt;1$.</w:t>
      </w:r>
    </w:p>
    <w:p/>
    <w:p/>
    <w:p/>
    <w:p>
      <w:r>
        <w:t>Lời giải:</w:t>
      </w:r>
    </w:p>
    <w:p/>
    <w:p>
      <w:r>
        <w:t xml:space="preserve"> Điều kiện: $7 x + 9&gt;0 \Rightarrow x&gt;- \frac{9}{7}$.</w:t>
      </w:r>
    </w:p>
    <w:p/>
    <w:p/>
    <w:p/>
    <w:p>
      <w:r>
        <w:t>$\ln(7 x + 9)&gt;1 \Leftrightarrow 7 x + 9&gt;e^1\Rightarrow x&gt;- \frac{9}{7} + \frac{e}{7}$.</w:t>
      </w:r>
    </w:p>
    <w:p/>
    <w:p/>
    <w:p/>
    <w:p>
      <w:r>
        <w:t>Kết hợp điều kiện ta được nghiệm: $x&gt;- \frac{9}{7} + \frac{e}{7}$.</w:t>
      </w:r>
    </w:p>
    <w:p/>
    <w:p/>
    <w:p/>
    <w:p>
      <w:r>
        <w:t xml:space="preserve">Số nghiệm nguyên thuộc đoạn $[-48;86]$ là: ${87}$. </w:t>
      </w:r>
    </w:p>
    <w:p/>
    <w:p>
      <w:r>
        <w:t>Đáp án: 87</w:t>
      </w:r>
    </w:p>
    <w:p/>
    <w:p/>
    <w:p/>
    <w:p/>
    <w:p/>
    <w:p>
      <w:r>
        <w:t>Câu 3. Tìm số nghiệm nguyên thuộc đoạn ${[-22;115]}$ của bất phương trình $\ln(2 x + 6)&gt;4$.</w:t>
      </w:r>
    </w:p>
    <w:p/>
    <w:p/>
    <w:p/>
    <w:p>
      <w:r>
        <w:t>Lời giải:</w:t>
      </w:r>
    </w:p>
    <w:p/>
    <w:p>
      <w:r>
        <w:t xml:space="preserve"> Điều kiện: $2 x + 6&gt;0 \Rightarrow x&gt;-3$.</w:t>
      </w:r>
    </w:p>
    <w:p/>
    <w:p/>
    <w:p/>
    <w:p>
      <w:r>
        <w:t>$\ln(2 x + 6)&gt;4 \Leftrightarrow 2 x + 6&gt;e^4\Rightarrow x&gt;-3 + \frac{e^{4}}{2}$.</w:t>
      </w:r>
    </w:p>
    <w:p/>
    <w:p/>
    <w:p/>
    <w:p>
      <w:r>
        <w:t>Kết hợp điều kiện ta được nghiệm: $x&gt;-3 + \frac{e^{4}}{2}$.</w:t>
      </w:r>
    </w:p>
    <w:p/>
    <w:p/>
    <w:p/>
    <w:p>
      <w:r>
        <w:t xml:space="preserve">Số nghiệm nguyên thuộc đoạn $[-22;115]$ là: ${91}$. </w:t>
      </w:r>
    </w:p>
    <w:p/>
    <w:p>
      <w:r>
        <w:t>Đáp án: 91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