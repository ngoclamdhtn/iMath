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07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5940"/>
      </w:tblGrid>
      <w:tr w:rsidR="00437456" w:rsidRPr="00D57C67" w14:paraId="77902CC9" w14:textId="77777777" w:rsidTr="00D57C67">
        <w:tc>
          <w:tcPr>
            <w:tcW w:w="4788" w:type="dxa"/>
            <w:shd w:val="clear" w:color="auto" w:fill="auto"/>
          </w:tcPr>
          <w:p w14:paraId="4F5AC98F" w14:textId="77777777" w:rsidR="00D57C67" w:rsidRPr="00D57C67" w:rsidRDefault="00D57C67" w:rsidP="00D57C67">
            <w:pPr>
              <w:ind w:left="25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 w:rsidRPr="00D57C67">
              <w:rPr>
                <w:rFonts w:ascii="Times New Roman" w:hAnsi="Times New Roman" w:cs="Times New Roman"/>
                <w:b/>
                <w:color w:val="000000"/>
                <w:sz w:val="24"/>
              </w:rPr>
              <w:t xml:space="preserve">iMath </w:t>
            </w:r>
          </w:p>
          <w:p w14:paraId="6424AFC1" w14:textId="07793109" w:rsidR="00437456" w:rsidRPr="00D57C67" w:rsidRDefault="00D57C67" w:rsidP="00D57C67">
            <w:pPr>
              <w:ind w:left="25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D57C67">
              <w:rPr>
                <w:rFonts w:ascii="Times New Roman" w:hAnsi="Times New Roman" w:cs="Times New Roman"/>
                <w:b/>
                <w:color w:val="000000"/>
                <w:sz w:val="24"/>
              </w:rPr>
              <w:t>Ph</w:t>
            </w:r>
            <w:r w:rsidRPr="00D57C67">
              <w:rPr>
                <w:rFonts w:ascii="Times New Roman" w:hAnsi="Times New Roman" w:cs="Times New Roman"/>
                <w:b/>
                <w:color w:val="000000"/>
                <w:sz w:val="24"/>
              </w:rPr>
              <w:t>ầ</w:t>
            </w:r>
            <w:r w:rsidRPr="00D57C67">
              <w:rPr>
                <w:rFonts w:ascii="Times New Roman" w:hAnsi="Times New Roman" w:cs="Times New Roman"/>
                <w:b/>
                <w:color w:val="000000"/>
                <w:sz w:val="24"/>
              </w:rPr>
              <w:t xml:space="preserve">n </w:t>
            </w:r>
            <w:r w:rsidRPr="00D57C67">
              <w:rPr>
                <w:rFonts w:ascii="Times New Roman" w:hAnsi="Times New Roman" w:cs="Times New Roman"/>
                <w:b/>
                <w:color w:val="000000"/>
                <w:sz w:val="24"/>
              </w:rPr>
              <w:t>m</w:t>
            </w:r>
            <w:r w:rsidRPr="00D57C67">
              <w:rPr>
                <w:rFonts w:ascii="Times New Roman" w:hAnsi="Times New Roman" w:cs="Times New Roman"/>
                <w:b/>
                <w:color w:val="000000"/>
                <w:sz w:val="24"/>
              </w:rPr>
              <w:t>ề</w:t>
            </w:r>
            <w:r w:rsidRPr="00D57C67">
              <w:rPr>
                <w:rFonts w:ascii="Times New Roman" w:hAnsi="Times New Roman" w:cs="Times New Roman"/>
                <w:b/>
                <w:color w:val="000000"/>
                <w:sz w:val="24"/>
              </w:rPr>
              <w:t xml:space="preserve">m </w:t>
            </w:r>
            <w:r w:rsidRPr="00D57C67">
              <w:rPr>
                <w:rFonts w:ascii="Times New Roman" w:hAnsi="Times New Roman" w:cs="Times New Roman"/>
                <w:b/>
                <w:color w:val="000000"/>
                <w:sz w:val="24"/>
              </w:rPr>
              <w:t>T</w:t>
            </w:r>
            <w:r w:rsidRPr="00D57C67">
              <w:rPr>
                <w:rFonts w:ascii="Times New Roman" w:hAnsi="Times New Roman" w:cs="Times New Roman"/>
                <w:b/>
                <w:color w:val="000000"/>
                <w:sz w:val="24"/>
              </w:rPr>
              <w:t>ạ</w:t>
            </w:r>
            <w:r w:rsidRPr="00D57C67">
              <w:rPr>
                <w:rFonts w:ascii="Times New Roman" w:hAnsi="Times New Roman" w:cs="Times New Roman"/>
                <w:b/>
                <w:color w:val="000000"/>
                <w:sz w:val="24"/>
              </w:rPr>
              <w:t xml:space="preserve">o </w:t>
            </w:r>
            <w:r w:rsidRPr="00D57C67">
              <w:rPr>
                <w:rFonts w:ascii="Times New Roman" w:hAnsi="Times New Roman" w:cs="Times New Roman"/>
                <w:b/>
                <w:color w:val="000000"/>
                <w:sz w:val="24"/>
              </w:rPr>
              <w:t>đ</w:t>
            </w:r>
            <w:r w:rsidRPr="00D57C67">
              <w:rPr>
                <w:rFonts w:ascii="Times New Roman" w:hAnsi="Times New Roman" w:cs="Times New Roman"/>
                <w:b/>
                <w:color w:val="000000"/>
                <w:sz w:val="24"/>
              </w:rPr>
              <w:t xml:space="preserve">ề </w:t>
            </w:r>
            <w:r w:rsidRPr="00D57C67">
              <w:rPr>
                <w:rFonts w:ascii="Times New Roman" w:hAnsi="Times New Roman" w:cs="Times New Roman"/>
                <w:b/>
                <w:color w:val="000000"/>
                <w:sz w:val="24"/>
              </w:rPr>
              <w:t>ng</w:t>
            </w:r>
            <w:r w:rsidRPr="00D57C67">
              <w:rPr>
                <w:rFonts w:ascii="Times New Roman" w:hAnsi="Times New Roman" w:cs="Times New Roman"/>
                <w:b/>
                <w:color w:val="000000"/>
                <w:sz w:val="24"/>
              </w:rPr>
              <w:t>ẫ</w:t>
            </w:r>
            <w:r w:rsidRPr="00D57C67">
              <w:rPr>
                <w:rFonts w:ascii="Times New Roman" w:hAnsi="Times New Roman" w:cs="Times New Roman"/>
                <w:b/>
                <w:color w:val="000000"/>
                <w:sz w:val="24"/>
              </w:rPr>
              <w:t xml:space="preserve">u </w:t>
            </w:r>
            <w:r w:rsidRPr="00D57C67">
              <w:rPr>
                <w:rFonts w:ascii="Times New Roman" w:hAnsi="Times New Roman" w:cs="Times New Roman"/>
                <w:b/>
                <w:color w:val="000000"/>
                <w:sz w:val="24"/>
              </w:rPr>
              <w:t>nhiên</w:t>
            </w:r>
          </w:p>
        </w:tc>
        <w:tc>
          <w:tcPr>
            <w:tcW w:w="5940" w:type="dxa"/>
            <w:shd w:val="clear" w:color="auto" w:fill="auto"/>
          </w:tcPr>
          <w:p w14:paraId="5EC634ED" w14:textId="77777777" w:rsidR="00D57C67" w:rsidRPr="00D57C67" w:rsidRDefault="00D57C67" w:rsidP="00D57C67">
            <w:pPr>
              <w:ind w:left="25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 w:rsidRPr="00D57C67">
              <w:rPr>
                <w:rFonts w:ascii="Times New Roman" w:hAnsi="Times New Roman" w:cs="Times New Roman"/>
                <w:b/>
                <w:color w:val="000000"/>
                <w:sz w:val="24"/>
              </w:rPr>
              <w:t>Đ</w:t>
            </w:r>
            <w:r w:rsidRPr="00D57C67">
              <w:rPr>
                <w:rFonts w:ascii="Times New Roman" w:hAnsi="Times New Roman" w:cs="Times New Roman"/>
                <w:b/>
                <w:color w:val="000000"/>
                <w:sz w:val="24"/>
              </w:rPr>
              <w:t xml:space="preserve">Ề </w:t>
            </w:r>
            <w:r w:rsidRPr="00D57C67">
              <w:rPr>
                <w:rFonts w:ascii="Times New Roman" w:hAnsi="Times New Roman" w:cs="Times New Roman"/>
                <w:b/>
                <w:color w:val="000000"/>
                <w:sz w:val="24"/>
              </w:rPr>
              <w:t xml:space="preserve">ÔN </w:t>
            </w:r>
            <w:r w:rsidRPr="00D57C67">
              <w:rPr>
                <w:rFonts w:ascii="Times New Roman" w:hAnsi="Times New Roman" w:cs="Times New Roman"/>
                <w:b/>
                <w:color w:val="000000"/>
                <w:sz w:val="24"/>
              </w:rPr>
              <w:t>T</w:t>
            </w:r>
            <w:r w:rsidRPr="00D57C67">
              <w:rPr>
                <w:rFonts w:ascii="Times New Roman" w:hAnsi="Times New Roman" w:cs="Times New Roman"/>
                <w:b/>
                <w:color w:val="000000"/>
                <w:sz w:val="24"/>
              </w:rPr>
              <w:t>Ậ</w:t>
            </w:r>
            <w:r w:rsidRPr="00D57C67">
              <w:rPr>
                <w:rFonts w:ascii="Times New Roman" w:hAnsi="Times New Roman" w:cs="Times New Roman"/>
                <w:b/>
                <w:color w:val="000000"/>
                <w:sz w:val="24"/>
              </w:rPr>
              <w:t xml:space="preserve">P </w:t>
            </w:r>
          </w:p>
          <w:p w14:paraId="2C07023B" w14:textId="77777777" w:rsidR="00D57C67" w:rsidRPr="00D57C67" w:rsidRDefault="00D57C67" w:rsidP="00D57C67">
            <w:pPr>
              <w:ind w:left="25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 w:rsidRPr="00D57C67">
              <w:rPr>
                <w:rFonts w:ascii="Times New Roman" w:hAnsi="Times New Roman" w:cs="Times New Roman"/>
                <w:b/>
                <w:color w:val="000000"/>
                <w:sz w:val="24"/>
              </w:rPr>
              <w:t xml:space="preserve"> </w:t>
            </w:r>
            <w:r w:rsidRPr="00D57C67">
              <w:rPr>
                <w:rFonts w:ascii="Times New Roman" w:hAnsi="Times New Roman" w:cs="Times New Roman"/>
                <w:b/>
                <w:color w:val="000000"/>
                <w:sz w:val="24"/>
              </w:rPr>
              <w:t xml:space="preserve">Môn </w:t>
            </w:r>
            <w:r w:rsidRPr="00D57C67">
              <w:rPr>
                <w:rFonts w:ascii="Times New Roman" w:hAnsi="Times New Roman" w:cs="Times New Roman"/>
                <w:b/>
                <w:color w:val="000000"/>
                <w:sz w:val="24"/>
              </w:rPr>
              <w:t>h</w:t>
            </w:r>
            <w:r w:rsidRPr="00D57C67">
              <w:rPr>
                <w:rFonts w:ascii="Times New Roman" w:hAnsi="Times New Roman" w:cs="Times New Roman"/>
                <w:b/>
                <w:color w:val="000000"/>
                <w:sz w:val="24"/>
              </w:rPr>
              <w:t>ọ</w:t>
            </w:r>
            <w:r w:rsidRPr="00D57C67">
              <w:rPr>
                <w:rFonts w:ascii="Times New Roman" w:hAnsi="Times New Roman" w:cs="Times New Roman"/>
                <w:b/>
                <w:color w:val="000000"/>
                <w:sz w:val="24"/>
              </w:rPr>
              <w:t xml:space="preserve">c: </w:t>
            </w:r>
            <w:r w:rsidRPr="00D57C67">
              <w:rPr>
                <w:rFonts w:ascii="Times New Roman" w:hAnsi="Times New Roman" w:cs="Times New Roman"/>
                <w:b/>
                <w:color w:val="000000"/>
                <w:sz w:val="24"/>
              </w:rPr>
              <w:t xml:space="preserve">Toán </w:t>
            </w:r>
          </w:p>
          <w:p w14:paraId="2E224CC7" w14:textId="77777777" w:rsidR="00D57C67" w:rsidRPr="00D57C67" w:rsidRDefault="00D57C67" w:rsidP="00D57C67">
            <w:pPr>
              <w:ind w:left="25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 w:rsidRPr="00D57C67">
              <w:rPr>
                <w:rFonts w:ascii="Times New Roman" w:hAnsi="Times New Roman" w:cs="Times New Roman"/>
                <w:b/>
                <w:color w:val="000000"/>
                <w:sz w:val="24"/>
              </w:rPr>
              <w:t>Th</w:t>
            </w:r>
            <w:r w:rsidRPr="00D57C67">
              <w:rPr>
                <w:rFonts w:ascii="Times New Roman" w:hAnsi="Times New Roman" w:cs="Times New Roman"/>
                <w:b/>
                <w:color w:val="000000"/>
                <w:sz w:val="24"/>
              </w:rPr>
              <w:t>ờ</w:t>
            </w:r>
            <w:r w:rsidRPr="00D57C67">
              <w:rPr>
                <w:rFonts w:ascii="Times New Roman" w:hAnsi="Times New Roman" w:cs="Times New Roman"/>
                <w:b/>
                <w:color w:val="000000"/>
                <w:sz w:val="24"/>
              </w:rPr>
              <w:t xml:space="preserve">i </w:t>
            </w:r>
            <w:r w:rsidRPr="00D57C67">
              <w:rPr>
                <w:rFonts w:ascii="Times New Roman" w:hAnsi="Times New Roman" w:cs="Times New Roman"/>
                <w:b/>
                <w:color w:val="000000"/>
                <w:sz w:val="24"/>
              </w:rPr>
              <w:t xml:space="preserve">gian </w:t>
            </w:r>
            <w:r w:rsidRPr="00D57C67">
              <w:rPr>
                <w:rFonts w:ascii="Times New Roman" w:hAnsi="Times New Roman" w:cs="Times New Roman"/>
                <w:b/>
                <w:color w:val="000000"/>
                <w:sz w:val="24"/>
              </w:rPr>
              <w:t xml:space="preserve">làm </w:t>
            </w:r>
            <w:r w:rsidRPr="00D57C67">
              <w:rPr>
                <w:rFonts w:ascii="Times New Roman" w:hAnsi="Times New Roman" w:cs="Times New Roman"/>
                <w:b/>
                <w:color w:val="000000"/>
                <w:sz w:val="24"/>
              </w:rPr>
              <w:t xml:space="preserve">bài:  </w:t>
            </w:r>
            <w:r w:rsidRPr="00D57C67">
              <w:rPr>
                <w:rFonts w:ascii="Times New Roman" w:hAnsi="Times New Roman" w:cs="Times New Roman"/>
                <w:b/>
                <w:color w:val="000000"/>
                <w:sz w:val="24"/>
              </w:rPr>
              <w:t xml:space="preserve">phút </w:t>
            </w:r>
          </w:p>
          <w:p w14:paraId="6E777353" w14:textId="006497DB" w:rsidR="00437456" w:rsidRPr="00D57C67" w:rsidRDefault="00D57C67" w:rsidP="00D57C67">
            <w:pPr>
              <w:ind w:left="25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D57C67">
              <w:rPr>
                <w:rFonts w:ascii="Times New Roman" w:hAnsi="Times New Roman" w:cs="Times New Roman"/>
                <w:b/>
                <w:color w:val="000000"/>
                <w:sz w:val="24"/>
              </w:rPr>
              <w:t xml:space="preserve">Mã </w:t>
            </w:r>
            <w:r w:rsidRPr="00D57C67">
              <w:rPr>
                <w:rFonts w:ascii="Times New Roman" w:hAnsi="Times New Roman" w:cs="Times New Roman"/>
                <w:b/>
                <w:color w:val="000000"/>
                <w:sz w:val="24"/>
              </w:rPr>
              <w:t>đ</w:t>
            </w:r>
            <w:r w:rsidRPr="00D57C67">
              <w:rPr>
                <w:rFonts w:ascii="Times New Roman" w:hAnsi="Times New Roman" w:cs="Times New Roman"/>
                <w:b/>
                <w:color w:val="000000"/>
                <w:sz w:val="24"/>
              </w:rPr>
              <w:t>ề</w:t>
            </w:r>
            <w:r w:rsidRPr="00D57C67">
              <w:rPr>
                <w:rFonts w:ascii="Times New Roman" w:hAnsi="Times New Roman" w:cs="Times New Roman"/>
                <w:b/>
                <w:color w:val="000000"/>
                <w:sz w:val="24"/>
              </w:rPr>
              <w:t xml:space="preserve">: </w:t>
            </w:r>
            <w:r w:rsidRPr="00D57C67">
              <w:rPr>
                <w:rFonts w:ascii="Times New Roman" w:hAnsi="Times New Roman" w:cs="Times New Roman"/>
                <w:b/>
                <w:color w:val="000000"/>
                <w:sz w:val="24"/>
              </w:rPr>
              <w:t>001</w:t>
            </w:r>
          </w:p>
        </w:tc>
      </w:tr>
    </w:tbl>
    <w:p w14:paraId="7113221D" w14:textId="54F0936A" w:rsidR="00437456" w:rsidRPr="00D57C67" w:rsidRDefault="00D57C67" w:rsidP="00D57C67">
      <w:pPr>
        <w:spacing w:after="0" w:line="240" w:lineRule="auto"/>
        <w:ind w:left="25"/>
        <w:rPr>
          <w:rFonts w:ascii="Times New Roman" w:hAnsi="Times New Roman" w:cs="Times New Roman"/>
          <w:color w:val="000000"/>
          <w:sz w:val="24"/>
        </w:rPr>
      </w:pPr>
      <w:r w:rsidRPr="00D57C67">
        <w:rPr>
          <w:rFonts w:ascii="Times New Roman" w:hAnsi="Times New Roman" w:cs="Times New Roman"/>
          <w:color w:val="000000"/>
          <w:sz w:val="24"/>
        </w:rPr>
        <w:t>H</w:t>
      </w:r>
      <w:r w:rsidRPr="00D57C67">
        <w:rPr>
          <w:rFonts w:ascii="Times New Roman" w:hAnsi="Times New Roman" w:cs="Times New Roman"/>
          <w:color w:val="000000"/>
          <w:sz w:val="24"/>
        </w:rPr>
        <w:t xml:space="preserve">ọ </w:t>
      </w:r>
      <w:r w:rsidRPr="00D57C67">
        <w:rPr>
          <w:rFonts w:ascii="Times New Roman" w:hAnsi="Times New Roman" w:cs="Times New Roman"/>
          <w:color w:val="000000"/>
          <w:sz w:val="24"/>
        </w:rPr>
        <w:t xml:space="preserve">tên </w:t>
      </w:r>
      <w:r w:rsidRPr="00D57C67">
        <w:rPr>
          <w:rFonts w:ascii="Times New Roman" w:hAnsi="Times New Roman" w:cs="Times New Roman"/>
          <w:color w:val="000000"/>
          <w:sz w:val="24"/>
        </w:rPr>
        <w:t xml:space="preserve">HS:............................................................................  </w:t>
      </w:r>
      <w:r w:rsidRPr="00D57C67">
        <w:rPr>
          <w:rFonts w:ascii="Times New Roman" w:hAnsi="Times New Roman" w:cs="Times New Roman"/>
          <w:color w:val="000000"/>
          <w:sz w:val="24"/>
        </w:rPr>
        <w:t>S</w:t>
      </w:r>
      <w:r w:rsidRPr="00D57C67">
        <w:rPr>
          <w:rFonts w:ascii="Times New Roman" w:hAnsi="Times New Roman" w:cs="Times New Roman"/>
          <w:color w:val="000000"/>
          <w:sz w:val="24"/>
        </w:rPr>
        <w:t xml:space="preserve">ố </w:t>
      </w:r>
      <w:r w:rsidRPr="00D57C67">
        <w:rPr>
          <w:rFonts w:ascii="Times New Roman" w:hAnsi="Times New Roman" w:cs="Times New Roman"/>
          <w:color w:val="000000"/>
          <w:sz w:val="24"/>
        </w:rPr>
        <w:t xml:space="preserve">báo </w:t>
      </w:r>
      <w:r w:rsidRPr="00D57C67">
        <w:rPr>
          <w:rFonts w:ascii="Times New Roman" w:hAnsi="Times New Roman" w:cs="Times New Roman"/>
          <w:color w:val="000000"/>
          <w:sz w:val="24"/>
        </w:rPr>
        <w:t>danh:......................</w:t>
      </w:r>
    </w:p>
    <w:p w14:paraId="49D1FF36" w14:textId="77777777" w:rsidR="00D57C67" w:rsidRPr="00D57C67" w:rsidRDefault="00D57C67" w:rsidP="00D57C67">
      <w:pPr>
        <w:spacing w:after="0" w:line="240" w:lineRule="auto"/>
        <w:ind w:left="25"/>
        <w:rPr>
          <w:rFonts w:ascii="Times New Roman" w:hAnsi="Times New Roman" w:cs="Times New Roman"/>
          <w:b/>
          <w:color w:val="000000"/>
          <w:sz w:val="24"/>
        </w:rPr>
      </w:pPr>
    </w:p>
    <w:p w14:paraId="495D3822" w14:textId="18388A58" w:rsidR="00D57C67" w:rsidRPr="00D57C67" w:rsidRDefault="00D57C67" w:rsidP="00D57C67">
      <w:pPr>
        <w:spacing w:after="0" w:line="240" w:lineRule="auto"/>
        <w:ind w:left="25"/>
        <w:rPr>
          <w:rFonts w:ascii="Times New Roman" w:hAnsi="Times New Roman" w:cs="Times New Roman"/>
          <w:color w:val="000000"/>
          <w:sz w:val="24"/>
        </w:rPr>
      </w:pPr>
      <w:r w:rsidRPr="00D57C67">
        <w:rPr>
          <w:rFonts w:ascii="Times New Roman" w:hAnsi="Times New Roman" w:cs="Times New Roman"/>
          <w:b/>
          <w:color w:val="000000"/>
          <w:sz w:val="24"/>
        </w:rPr>
        <w:t xml:space="preserve"> PHẦN I. Câu trắc nghiệm nhiều phương án lựa chọn.</w:t>
      </w:r>
    </w:p>
    <w:p w14:paraId="5F275A9D" w14:textId="77777777" w:rsidR="00D57C67" w:rsidRPr="00D57C67" w:rsidRDefault="00D57C67" w:rsidP="00D57C67">
      <w:pPr>
        <w:spacing w:after="0" w:line="240" w:lineRule="auto"/>
        <w:ind w:left="25"/>
        <w:rPr>
          <w:rFonts w:ascii="Times New Roman" w:hAnsi="Times New Roman" w:cs="Times New Roman"/>
          <w:color w:val="000000"/>
          <w:sz w:val="24"/>
        </w:rPr>
      </w:pPr>
      <w:r w:rsidRPr="00D57C67">
        <w:rPr>
          <w:rFonts w:ascii="Times New Roman" w:hAnsi="Times New Roman" w:cs="Times New Roman"/>
          <w:b/>
          <w:color w:val="800080"/>
          <w:sz w:val="24"/>
        </w:rPr>
        <w:t xml:space="preserve">Câu </w:t>
      </w:r>
      <w:r w:rsidRPr="00D57C67">
        <w:rPr>
          <w:rFonts w:ascii="Times New Roman" w:hAnsi="Times New Roman" w:cs="Times New Roman"/>
          <w:b/>
          <w:color w:val="800080"/>
          <w:sz w:val="24"/>
        </w:rPr>
        <w:t>1.</w:t>
      </w:r>
      <w:r w:rsidRPr="00D57C67">
        <w:rPr>
          <w:rFonts w:ascii="Times New Roman" w:hAnsi="Times New Roman" w:cs="Times New Roman"/>
          <w:color w:val="000000"/>
          <w:sz w:val="24"/>
        </w:rPr>
        <w:t xml:space="preserve">  </w:t>
      </w:r>
      <w:r w:rsidRPr="00D57C67">
        <w:rPr>
          <w:rFonts w:ascii="Times New Roman" w:hAnsi="Times New Roman" w:cs="Times New Roman"/>
          <w:color w:val="000000"/>
          <w:sz w:val="24"/>
        </w:rPr>
        <w:t xml:space="preserve">Trong </w:t>
      </w:r>
      <w:r w:rsidRPr="00D57C67">
        <w:rPr>
          <w:rFonts w:ascii="Times New Roman" w:hAnsi="Times New Roman" w:cs="Times New Roman"/>
          <w:color w:val="000000"/>
          <w:sz w:val="24"/>
        </w:rPr>
        <w:t xml:space="preserve">không </w:t>
      </w:r>
      <w:r w:rsidRPr="00D57C67">
        <w:rPr>
          <w:rFonts w:ascii="Times New Roman" w:hAnsi="Times New Roman" w:cs="Times New Roman"/>
          <w:color w:val="000000"/>
          <w:sz w:val="24"/>
        </w:rPr>
        <w:t xml:space="preserve">gian </w:t>
      </w:r>
      <w:r w:rsidRPr="00D57C67">
        <w:rPr>
          <w:rFonts w:ascii="Times New Roman" w:hAnsi="Times New Roman" w:cs="Times New Roman"/>
          <w:color w:val="000000"/>
          <w:position w:val="-10"/>
          <w:sz w:val="24"/>
        </w:rPr>
        <w:object w:dxaOrig="560" w:dyaOrig="320" w14:anchorId="3133DAD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28.25pt;height:16.25pt" o:ole="">
            <v:imagedata r:id="rId6" o:title=""/>
          </v:shape>
          <o:OLEObject Type="Embed" ProgID="Equation.DSMT4" ShapeID="_x0000_i1026" DrawAspect="Content" ObjectID="_1793196474" r:id="rId7"/>
        </w:object>
      </w:r>
      <w:r w:rsidRPr="00D57C67">
        <w:rPr>
          <w:rFonts w:ascii="Times New Roman" w:hAnsi="Times New Roman" w:cs="Times New Roman"/>
          <w:color w:val="000000"/>
          <w:sz w:val="24"/>
        </w:rPr>
        <w:t xml:space="preserve">, </w:t>
      </w:r>
      <w:r w:rsidRPr="00D57C67">
        <w:rPr>
          <w:rFonts w:ascii="Times New Roman" w:hAnsi="Times New Roman" w:cs="Times New Roman"/>
          <w:color w:val="000000"/>
          <w:sz w:val="24"/>
        </w:rPr>
        <w:t xml:space="preserve">cho </w:t>
      </w:r>
      <w:r w:rsidRPr="00D57C67">
        <w:rPr>
          <w:rFonts w:ascii="Times New Roman" w:hAnsi="Times New Roman" w:cs="Times New Roman"/>
          <w:color w:val="000000"/>
          <w:sz w:val="24"/>
        </w:rPr>
        <w:t xml:space="preserve">hai </w:t>
      </w:r>
      <w:r w:rsidRPr="00D57C67">
        <w:rPr>
          <w:rFonts w:ascii="Times New Roman" w:hAnsi="Times New Roman" w:cs="Times New Roman"/>
          <w:color w:val="000000"/>
          <w:sz w:val="24"/>
        </w:rPr>
        <w:t>đi</w:t>
      </w:r>
      <w:r w:rsidRPr="00D57C67">
        <w:rPr>
          <w:rFonts w:ascii="Times New Roman" w:hAnsi="Times New Roman" w:cs="Times New Roman"/>
          <w:color w:val="000000"/>
          <w:sz w:val="24"/>
        </w:rPr>
        <w:t>ể</w:t>
      </w:r>
      <w:r w:rsidRPr="00D57C67">
        <w:rPr>
          <w:rFonts w:ascii="Times New Roman" w:hAnsi="Times New Roman" w:cs="Times New Roman"/>
          <w:color w:val="000000"/>
          <w:sz w:val="24"/>
        </w:rPr>
        <w:t xml:space="preserve">m </w:t>
      </w:r>
      <w:r w:rsidRPr="00D57C67">
        <w:rPr>
          <w:rFonts w:ascii="Times New Roman" w:hAnsi="Times New Roman" w:cs="Times New Roman"/>
          <w:color w:val="000000"/>
          <w:position w:val="-10"/>
          <w:sz w:val="24"/>
        </w:rPr>
        <w:object w:dxaOrig="2079" w:dyaOrig="320" w14:anchorId="4633BAAD">
          <v:shape id="_x0000_i1029" type="#_x0000_t75" style="width:103.75pt;height:16.25pt" o:ole="">
            <v:imagedata r:id="rId8" o:title=""/>
          </v:shape>
          <o:OLEObject Type="Embed" ProgID="Equation.DSMT4" ShapeID="_x0000_i1029" DrawAspect="Content" ObjectID="_1793196475" r:id="rId9"/>
        </w:object>
      </w:r>
      <w:r w:rsidRPr="00D57C67">
        <w:rPr>
          <w:rFonts w:ascii="Times New Roman" w:hAnsi="Times New Roman" w:cs="Times New Roman"/>
          <w:color w:val="000000"/>
          <w:sz w:val="24"/>
        </w:rPr>
        <w:t xml:space="preserve">. </w:t>
      </w:r>
      <w:r w:rsidRPr="00D57C67">
        <w:rPr>
          <w:rFonts w:ascii="Times New Roman" w:hAnsi="Times New Roman" w:cs="Times New Roman"/>
          <w:color w:val="000000"/>
          <w:sz w:val="24"/>
        </w:rPr>
        <w:t>T</w:t>
      </w:r>
      <w:r w:rsidRPr="00D57C67">
        <w:rPr>
          <w:rFonts w:ascii="Times New Roman" w:hAnsi="Times New Roman" w:cs="Times New Roman"/>
          <w:color w:val="000000"/>
          <w:sz w:val="24"/>
        </w:rPr>
        <w:t>ọ</w:t>
      </w:r>
      <w:r w:rsidRPr="00D57C67">
        <w:rPr>
          <w:rFonts w:ascii="Times New Roman" w:hAnsi="Times New Roman" w:cs="Times New Roman"/>
          <w:color w:val="000000"/>
          <w:sz w:val="24"/>
        </w:rPr>
        <w:t xml:space="preserve">a </w:t>
      </w:r>
      <w:r w:rsidRPr="00D57C67">
        <w:rPr>
          <w:rFonts w:ascii="Times New Roman" w:hAnsi="Times New Roman" w:cs="Times New Roman"/>
          <w:color w:val="000000"/>
          <w:sz w:val="24"/>
        </w:rPr>
        <w:t>đ</w:t>
      </w:r>
      <w:r w:rsidRPr="00D57C67">
        <w:rPr>
          <w:rFonts w:ascii="Times New Roman" w:hAnsi="Times New Roman" w:cs="Times New Roman"/>
          <w:color w:val="000000"/>
          <w:sz w:val="24"/>
        </w:rPr>
        <w:t xml:space="preserve">ộ </w:t>
      </w:r>
      <w:r w:rsidRPr="00D57C67">
        <w:rPr>
          <w:rFonts w:ascii="Times New Roman" w:hAnsi="Times New Roman" w:cs="Times New Roman"/>
          <w:color w:val="000000"/>
          <w:sz w:val="24"/>
        </w:rPr>
        <w:t xml:space="preserve">vectơ </w:t>
      </w:r>
      <w:r w:rsidRPr="00D57C67">
        <w:rPr>
          <w:rFonts w:ascii="Times New Roman" w:hAnsi="Times New Roman" w:cs="Times New Roman"/>
          <w:color w:val="000000"/>
          <w:position w:val="-6"/>
          <w:sz w:val="24"/>
        </w:rPr>
        <w:object w:dxaOrig="400" w:dyaOrig="340" w14:anchorId="1B956B46">
          <v:shape id="_x0000_i1032" type="#_x0000_t75" style="width:19.75pt;height:16.95pt" o:ole="">
            <v:imagedata r:id="rId10" o:title=""/>
          </v:shape>
          <o:OLEObject Type="Embed" ProgID="Equation.DSMT4" ShapeID="_x0000_i1032" DrawAspect="Content" ObjectID="_1793196476" r:id="rId11"/>
        </w:object>
      </w:r>
      <w:r w:rsidRPr="00D57C67">
        <w:rPr>
          <w:rFonts w:ascii="Times New Roman" w:hAnsi="Times New Roman" w:cs="Times New Roman"/>
          <w:color w:val="000000"/>
          <w:sz w:val="24"/>
        </w:rPr>
        <w:t xml:space="preserve"> </w:t>
      </w:r>
      <w:r w:rsidRPr="00D57C67">
        <w:rPr>
          <w:rFonts w:ascii="Times New Roman" w:hAnsi="Times New Roman" w:cs="Times New Roman"/>
          <w:color w:val="000000"/>
          <w:sz w:val="24"/>
        </w:rPr>
        <w:t>là</w:t>
      </w:r>
    </w:p>
    <w:p w14:paraId="494CE3C9" w14:textId="77777777" w:rsidR="00D57C67" w:rsidRPr="00D57C67" w:rsidRDefault="00D57C67" w:rsidP="00D57C67">
      <w:pPr>
        <w:spacing w:after="0" w:line="240" w:lineRule="auto"/>
        <w:ind w:left="25"/>
        <w:rPr>
          <w:rFonts w:ascii="Times New Roman" w:hAnsi="Times New Roman" w:cs="Times New Roman"/>
          <w:color w:val="000000"/>
          <w:sz w:val="24"/>
        </w:rPr>
      </w:pPr>
    </w:p>
    <w:p w14:paraId="29DC01A8" w14:textId="44C8A205" w:rsidR="00D57C67" w:rsidRPr="00D57C67" w:rsidRDefault="00D57C67" w:rsidP="00D57C67">
      <w:pPr>
        <w:tabs>
          <w:tab w:val="left" w:pos="992"/>
          <w:tab w:val="left" w:pos="3402"/>
          <w:tab w:val="left" w:pos="5669"/>
          <w:tab w:val="left" w:pos="7937"/>
        </w:tabs>
        <w:spacing w:after="0" w:line="240" w:lineRule="auto"/>
        <w:ind w:left="25"/>
        <w:rPr>
          <w:rFonts w:ascii="Times New Roman" w:hAnsi="Times New Roman" w:cs="Times New Roman"/>
          <w:color w:val="000000"/>
          <w:sz w:val="24"/>
        </w:rPr>
      </w:pPr>
      <w:r w:rsidRPr="00D57C67">
        <w:rPr>
          <w:rFonts w:ascii="Times New Roman" w:hAnsi="Times New Roman" w:cs="Times New Roman"/>
          <w:b/>
          <w:color w:val="0000FF"/>
          <w:sz w:val="24"/>
        </w:rPr>
        <w:tab/>
        <w:t>A.</w:t>
      </w:r>
      <w:r w:rsidRPr="00D57C67">
        <w:rPr>
          <w:rFonts w:ascii="Times New Roman" w:hAnsi="Times New Roman" w:cs="Times New Roman"/>
          <w:color w:val="000000"/>
          <w:sz w:val="24"/>
        </w:rPr>
        <w:t xml:space="preserve"> </w:t>
      </w:r>
      <w:r w:rsidRPr="00D57C67">
        <w:rPr>
          <w:rFonts w:ascii="Times New Roman" w:hAnsi="Times New Roman" w:cs="Times New Roman"/>
          <w:color w:val="000000"/>
          <w:position w:val="-10"/>
          <w:sz w:val="24"/>
        </w:rPr>
        <w:object w:dxaOrig="880" w:dyaOrig="320" w14:anchorId="309AA441">
          <v:shape id="_x0000_i1035" type="#_x0000_t75" style="width:43.75pt;height:16.25pt" o:ole="">
            <v:imagedata r:id="rId12" o:title=""/>
          </v:shape>
          <o:OLEObject Type="Embed" ProgID="Equation.DSMT4" ShapeID="_x0000_i1035" DrawAspect="Content" ObjectID="_1793196477" r:id="rId13"/>
        </w:object>
      </w:r>
      <w:r w:rsidRPr="00D57C67">
        <w:rPr>
          <w:rFonts w:ascii="Times New Roman" w:hAnsi="Times New Roman" w:cs="Times New Roman"/>
          <w:color w:val="000000"/>
          <w:sz w:val="24"/>
        </w:rPr>
        <w:t xml:space="preserve">.    </w:t>
      </w:r>
      <w:r w:rsidRPr="00D57C67">
        <w:rPr>
          <w:rFonts w:ascii="Times New Roman" w:hAnsi="Times New Roman" w:cs="Times New Roman"/>
          <w:b/>
          <w:color w:val="0000FF"/>
          <w:sz w:val="24"/>
        </w:rPr>
        <w:tab/>
        <w:t>B.</w:t>
      </w:r>
      <w:r w:rsidRPr="00D57C67">
        <w:rPr>
          <w:rFonts w:ascii="Times New Roman" w:hAnsi="Times New Roman" w:cs="Times New Roman"/>
          <w:color w:val="000000"/>
          <w:sz w:val="24"/>
        </w:rPr>
        <w:t xml:space="preserve"> </w:t>
      </w:r>
      <w:r w:rsidRPr="00D57C67">
        <w:rPr>
          <w:rFonts w:ascii="Times New Roman" w:hAnsi="Times New Roman" w:cs="Times New Roman"/>
          <w:color w:val="000000"/>
          <w:position w:val="-10"/>
          <w:sz w:val="24"/>
        </w:rPr>
        <w:object w:dxaOrig="880" w:dyaOrig="320" w14:anchorId="5E662285">
          <v:shape id="_x0000_i1038" type="#_x0000_t75" style="width:43.75pt;height:16.25pt" o:ole="">
            <v:imagedata r:id="rId14" o:title=""/>
          </v:shape>
          <o:OLEObject Type="Embed" ProgID="Equation.DSMT4" ShapeID="_x0000_i1038" DrawAspect="Content" ObjectID="_1793196478" r:id="rId15"/>
        </w:object>
      </w:r>
      <w:r w:rsidRPr="00D57C67">
        <w:rPr>
          <w:rFonts w:ascii="Times New Roman" w:hAnsi="Times New Roman" w:cs="Times New Roman"/>
          <w:color w:val="000000"/>
          <w:sz w:val="24"/>
        </w:rPr>
        <w:t xml:space="preserve">.     </w:t>
      </w:r>
      <w:r w:rsidRPr="00D57C67">
        <w:rPr>
          <w:rFonts w:ascii="Times New Roman" w:hAnsi="Times New Roman" w:cs="Times New Roman"/>
          <w:b/>
          <w:color w:val="FF0000"/>
          <w:sz w:val="24"/>
        </w:rPr>
        <w:tab/>
        <w:t>C</w:t>
      </w:r>
      <w:r w:rsidRPr="00D57C67">
        <w:rPr>
          <w:rFonts w:ascii="Times New Roman" w:hAnsi="Times New Roman" w:cs="Times New Roman"/>
          <w:b/>
          <w:color w:val="000000"/>
          <w:sz w:val="24"/>
        </w:rPr>
        <w:t>.</w:t>
      </w:r>
      <w:r w:rsidRPr="00D57C67">
        <w:rPr>
          <w:rFonts w:ascii="Times New Roman" w:hAnsi="Times New Roman" w:cs="Times New Roman"/>
          <w:color w:val="000000"/>
          <w:sz w:val="24"/>
        </w:rPr>
        <w:t xml:space="preserve"> </w:t>
      </w:r>
      <w:r w:rsidRPr="00D57C67">
        <w:rPr>
          <w:rFonts w:ascii="Times New Roman" w:hAnsi="Times New Roman" w:cs="Times New Roman"/>
          <w:color w:val="000000"/>
          <w:position w:val="-10"/>
          <w:sz w:val="24"/>
        </w:rPr>
        <w:object w:dxaOrig="1020" w:dyaOrig="320" w14:anchorId="523FA206">
          <v:shape id="_x0000_i1041" type="#_x0000_t75" style="width:50.8pt;height:16.25pt" o:ole="">
            <v:imagedata r:id="rId16" o:title=""/>
          </v:shape>
          <o:OLEObject Type="Embed" ProgID="Equation.DSMT4" ShapeID="_x0000_i1041" DrawAspect="Content" ObjectID="_1793196479" r:id="rId17"/>
        </w:object>
      </w:r>
      <w:r w:rsidRPr="00D57C67">
        <w:rPr>
          <w:rFonts w:ascii="Times New Roman" w:hAnsi="Times New Roman" w:cs="Times New Roman"/>
          <w:color w:val="000000"/>
          <w:sz w:val="24"/>
        </w:rPr>
        <w:t xml:space="preserve">.      </w:t>
      </w:r>
      <w:r w:rsidRPr="00D57C67">
        <w:rPr>
          <w:rFonts w:ascii="Times New Roman" w:hAnsi="Times New Roman" w:cs="Times New Roman"/>
          <w:b/>
          <w:color w:val="0000FF"/>
          <w:sz w:val="24"/>
        </w:rPr>
        <w:tab/>
        <w:t>D.</w:t>
      </w:r>
      <w:r w:rsidRPr="00D57C67">
        <w:rPr>
          <w:rFonts w:ascii="Times New Roman" w:hAnsi="Times New Roman" w:cs="Times New Roman"/>
          <w:color w:val="000000"/>
          <w:sz w:val="24"/>
        </w:rPr>
        <w:t xml:space="preserve"> </w:t>
      </w:r>
      <w:r w:rsidRPr="00D57C67">
        <w:rPr>
          <w:rFonts w:ascii="Times New Roman" w:hAnsi="Times New Roman" w:cs="Times New Roman"/>
          <w:color w:val="000000"/>
          <w:position w:val="-10"/>
          <w:sz w:val="24"/>
        </w:rPr>
        <w:object w:dxaOrig="980" w:dyaOrig="320" w14:anchorId="434DA5E4">
          <v:shape id="_x0000_i1044" type="#_x0000_t75" style="width:48.7pt;height:16.25pt" o:ole="">
            <v:imagedata r:id="rId18" o:title=""/>
          </v:shape>
          <o:OLEObject Type="Embed" ProgID="Equation.DSMT4" ShapeID="_x0000_i1044" DrawAspect="Content" ObjectID="_1793196480" r:id="rId19"/>
        </w:object>
      </w:r>
      <w:r w:rsidRPr="00D57C67">
        <w:rPr>
          <w:rFonts w:ascii="Times New Roman" w:hAnsi="Times New Roman" w:cs="Times New Roman"/>
          <w:color w:val="000000"/>
          <w:sz w:val="24"/>
        </w:rPr>
        <w:t>.</w:t>
      </w:r>
    </w:p>
    <w:p w14:paraId="485B3B2B" w14:textId="77777777" w:rsidR="00D57C67" w:rsidRPr="00D57C67" w:rsidRDefault="00D57C67" w:rsidP="00D57C67">
      <w:pPr>
        <w:spacing w:after="0" w:line="240" w:lineRule="auto"/>
        <w:ind w:left="25"/>
        <w:rPr>
          <w:rFonts w:ascii="Times New Roman" w:hAnsi="Times New Roman" w:cs="Times New Roman"/>
          <w:color w:val="000000"/>
          <w:sz w:val="24"/>
        </w:rPr>
      </w:pPr>
    </w:p>
    <w:p w14:paraId="64C6FACA" w14:textId="77777777" w:rsidR="00D57C67" w:rsidRPr="00D57C67" w:rsidRDefault="00D57C67" w:rsidP="00D57C67">
      <w:pPr>
        <w:spacing w:after="0" w:line="240" w:lineRule="auto"/>
        <w:ind w:left="25"/>
        <w:rPr>
          <w:rFonts w:ascii="Times New Roman" w:hAnsi="Times New Roman" w:cs="Times New Roman"/>
          <w:color w:val="000000"/>
          <w:sz w:val="24"/>
        </w:rPr>
      </w:pPr>
    </w:p>
    <w:p w14:paraId="2C4FBFB4" w14:textId="77777777" w:rsidR="00D57C67" w:rsidRPr="00D57C67" w:rsidRDefault="00D57C67" w:rsidP="00D57C67">
      <w:pPr>
        <w:spacing w:after="0" w:line="240" w:lineRule="auto"/>
        <w:ind w:left="25"/>
        <w:rPr>
          <w:rFonts w:ascii="Times New Roman" w:hAnsi="Times New Roman" w:cs="Times New Roman"/>
          <w:color w:val="000000"/>
          <w:sz w:val="24"/>
        </w:rPr>
      </w:pPr>
      <w:r w:rsidRPr="00D57C67">
        <w:rPr>
          <w:rFonts w:ascii="Times New Roman" w:hAnsi="Times New Roman" w:cs="Times New Roman"/>
          <w:b/>
          <w:color w:val="800080"/>
          <w:sz w:val="24"/>
        </w:rPr>
        <w:t xml:space="preserve">Câu </w:t>
      </w:r>
      <w:r w:rsidRPr="00D57C67">
        <w:rPr>
          <w:rFonts w:ascii="Times New Roman" w:hAnsi="Times New Roman" w:cs="Times New Roman"/>
          <w:b/>
          <w:color w:val="800080"/>
          <w:sz w:val="24"/>
        </w:rPr>
        <w:t>2.</w:t>
      </w:r>
      <w:r w:rsidRPr="00D57C67">
        <w:rPr>
          <w:rFonts w:ascii="Times New Roman" w:hAnsi="Times New Roman" w:cs="Times New Roman"/>
          <w:color w:val="000000"/>
          <w:sz w:val="24"/>
        </w:rPr>
        <w:t xml:space="preserve">  </w:t>
      </w:r>
      <w:r w:rsidRPr="00D57C67">
        <w:rPr>
          <w:rFonts w:ascii="Times New Roman" w:hAnsi="Times New Roman" w:cs="Times New Roman"/>
          <w:color w:val="000000"/>
          <w:sz w:val="24"/>
        </w:rPr>
        <w:t xml:space="preserve">Trong </w:t>
      </w:r>
      <w:r w:rsidRPr="00D57C67">
        <w:rPr>
          <w:rFonts w:ascii="Times New Roman" w:hAnsi="Times New Roman" w:cs="Times New Roman"/>
          <w:color w:val="000000"/>
          <w:sz w:val="24"/>
        </w:rPr>
        <w:t xml:space="preserve">không </w:t>
      </w:r>
      <w:r w:rsidRPr="00D57C67">
        <w:rPr>
          <w:rFonts w:ascii="Times New Roman" w:hAnsi="Times New Roman" w:cs="Times New Roman"/>
          <w:color w:val="000000"/>
          <w:sz w:val="24"/>
        </w:rPr>
        <w:t xml:space="preserve">gian </w:t>
      </w:r>
      <w:r w:rsidRPr="00D57C67">
        <w:rPr>
          <w:rFonts w:ascii="Times New Roman" w:hAnsi="Times New Roman" w:cs="Times New Roman"/>
          <w:color w:val="000000"/>
          <w:position w:val="-10"/>
          <w:sz w:val="24"/>
        </w:rPr>
        <w:object w:dxaOrig="560" w:dyaOrig="320" w14:anchorId="430CCBF8">
          <v:shape id="_x0000_i1047" type="#_x0000_t75" style="width:28.25pt;height:16.25pt" o:ole="">
            <v:imagedata r:id="rId20" o:title=""/>
          </v:shape>
          <o:OLEObject Type="Embed" ProgID="Equation.DSMT4" ShapeID="_x0000_i1047" DrawAspect="Content" ObjectID="_1793196481" r:id="rId21"/>
        </w:object>
      </w:r>
      <w:r w:rsidRPr="00D57C67">
        <w:rPr>
          <w:rFonts w:ascii="Times New Roman" w:hAnsi="Times New Roman" w:cs="Times New Roman"/>
          <w:color w:val="000000"/>
          <w:sz w:val="24"/>
        </w:rPr>
        <w:t xml:space="preserve">, </w:t>
      </w:r>
      <w:r w:rsidRPr="00D57C67">
        <w:rPr>
          <w:rFonts w:ascii="Times New Roman" w:hAnsi="Times New Roman" w:cs="Times New Roman"/>
          <w:color w:val="000000"/>
          <w:sz w:val="24"/>
        </w:rPr>
        <w:t xml:space="preserve">cho </w:t>
      </w:r>
      <w:r w:rsidRPr="00D57C67">
        <w:rPr>
          <w:rFonts w:ascii="Times New Roman" w:hAnsi="Times New Roman" w:cs="Times New Roman"/>
          <w:color w:val="000000"/>
          <w:sz w:val="24"/>
        </w:rPr>
        <w:t xml:space="preserve">hai </w:t>
      </w:r>
      <w:r w:rsidRPr="00D57C67">
        <w:rPr>
          <w:rFonts w:ascii="Times New Roman" w:hAnsi="Times New Roman" w:cs="Times New Roman"/>
          <w:color w:val="000000"/>
          <w:sz w:val="24"/>
        </w:rPr>
        <w:t>đi</w:t>
      </w:r>
      <w:r w:rsidRPr="00D57C67">
        <w:rPr>
          <w:rFonts w:ascii="Times New Roman" w:hAnsi="Times New Roman" w:cs="Times New Roman"/>
          <w:color w:val="000000"/>
          <w:sz w:val="24"/>
        </w:rPr>
        <w:t>ể</w:t>
      </w:r>
      <w:r w:rsidRPr="00D57C67">
        <w:rPr>
          <w:rFonts w:ascii="Times New Roman" w:hAnsi="Times New Roman" w:cs="Times New Roman"/>
          <w:color w:val="000000"/>
          <w:sz w:val="24"/>
        </w:rPr>
        <w:t xml:space="preserve">m </w:t>
      </w:r>
      <w:r w:rsidRPr="00D57C67">
        <w:rPr>
          <w:rFonts w:ascii="Times New Roman" w:hAnsi="Times New Roman" w:cs="Times New Roman"/>
          <w:color w:val="000000"/>
          <w:position w:val="-10"/>
          <w:sz w:val="24"/>
        </w:rPr>
        <w:object w:dxaOrig="2100" w:dyaOrig="320" w14:anchorId="18DAEB64">
          <v:shape id="_x0000_i1050" type="#_x0000_t75" style="width:105.2pt;height:16.25pt" o:ole="">
            <v:imagedata r:id="rId22" o:title=""/>
          </v:shape>
          <o:OLEObject Type="Embed" ProgID="Equation.DSMT4" ShapeID="_x0000_i1050" DrawAspect="Content" ObjectID="_1793196482" r:id="rId23"/>
        </w:object>
      </w:r>
      <w:r w:rsidRPr="00D57C67">
        <w:rPr>
          <w:rFonts w:ascii="Times New Roman" w:hAnsi="Times New Roman" w:cs="Times New Roman"/>
          <w:color w:val="000000"/>
          <w:sz w:val="24"/>
        </w:rPr>
        <w:t xml:space="preserve">. </w:t>
      </w:r>
      <w:r w:rsidRPr="00D57C67">
        <w:rPr>
          <w:rFonts w:ascii="Times New Roman" w:hAnsi="Times New Roman" w:cs="Times New Roman"/>
          <w:color w:val="000000"/>
          <w:sz w:val="24"/>
        </w:rPr>
        <w:t>T</w:t>
      </w:r>
      <w:r w:rsidRPr="00D57C67">
        <w:rPr>
          <w:rFonts w:ascii="Times New Roman" w:hAnsi="Times New Roman" w:cs="Times New Roman"/>
          <w:color w:val="000000"/>
          <w:sz w:val="24"/>
        </w:rPr>
        <w:t>ọ</w:t>
      </w:r>
      <w:r w:rsidRPr="00D57C67">
        <w:rPr>
          <w:rFonts w:ascii="Times New Roman" w:hAnsi="Times New Roman" w:cs="Times New Roman"/>
          <w:color w:val="000000"/>
          <w:sz w:val="24"/>
        </w:rPr>
        <w:t xml:space="preserve">a </w:t>
      </w:r>
      <w:r w:rsidRPr="00D57C67">
        <w:rPr>
          <w:rFonts w:ascii="Times New Roman" w:hAnsi="Times New Roman" w:cs="Times New Roman"/>
          <w:color w:val="000000"/>
          <w:sz w:val="24"/>
        </w:rPr>
        <w:t>đ</w:t>
      </w:r>
      <w:r w:rsidRPr="00D57C67">
        <w:rPr>
          <w:rFonts w:ascii="Times New Roman" w:hAnsi="Times New Roman" w:cs="Times New Roman"/>
          <w:color w:val="000000"/>
          <w:sz w:val="24"/>
        </w:rPr>
        <w:t xml:space="preserve">ộ </w:t>
      </w:r>
      <w:r w:rsidRPr="00D57C67">
        <w:rPr>
          <w:rFonts w:ascii="Times New Roman" w:hAnsi="Times New Roman" w:cs="Times New Roman"/>
          <w:color w:val="000000"/>
          <w:sz w:val="24"/>
        </w:rPr>
        <w:t xml:space="preserve">vectơ </w:t>
      </w:r>
      <w:r w:rsidRPr="00D57C67">
        <w:rPr>
          <w:rFonts w:ascii="Times New Roman" w:hAnsi="Times New Roman" w:cs="Times New Roman"/>
          <w:color w:val="000000"/>
          <w:position w:val="-6"/>
          <w:sz w:val="24"/>
        </w:rPr>
        <w:object w:dxaOrig="420" w:dyaOrig="340" w14:anchorId="37E91165">
          <v:shape id="_x0000_i1053" type="#_x0000_t75" style="width:21.2pt;height:16.95pt" o:ole="">
            <v:imagedata r:id="rId24" o:title=""/>
          </v:shape>
          <o:OLEObject Type="Embed" ProgID="Equation.DSMT4" ShapeID="_x0000_i1053" DrawAspect="Content" ObjectID="_1793196483" r:id="rId25"/>
        </w:object>
      </w:r>
      <w:r w:rsidRPr="00D57C67">
        <w:rPr>
          <w:rFonts w:ascii="Times New Roman" w:hAnsi="Times New Roman" w:cs="Times New Roman"/>
          <w:color w:val="000000"/>
          <w:sz w:val="24"/>
        </w:rPr>
        <w:t xml:space="preserve"> </w:t>
      </w:r>
      <w:r w:rsidRPr="00D57C67">
        <w:rPr>
          <w:rFonts w:ascii="Times New Roman" w:hAnsi="Times New Roman" w:cs="Times New Roman"/>
          <w:color w:val="000000"/>
          <w:sz w:val="24"/>
        </w:rPr>
        <w:t>là</w:t>
      </w:r>
    </w:p>
    <w:p w14:paraId="0F20D282" w14:textId="77777777" w:rsidR="00D57C67" w:rsidRPr="00D57C67" w:rsidRDefault="00D57C67" w:rsidP="00D57C67">
      <w:pPr>
        <w:spacing w:after="0" w:line="240" w:lineRule="auto"/>
        <w:ind w:left="25"/>
        <w:rPr>
          <w:rFonts w:ascii="Times New Roman" w:hAnsi="Times New Roman" w:cs="Times New Roman"/>
          <w:color w:val="000000"/>
          <w:sz w:val="24"/>
        </w:rPr>
      </w:pPr>
    </w:p>
    <w:p w14:paraId="0A2A140E" w14:textId="3D41E2C6" w:rsidR="00D57C67" w:rsidRPr="00D57C67" w:rsidRDefault="00D57C67" w:rsidP="00D57C67">
      <w:pPr>
        <w:tabs>
          <w:tab w:val="left" w:pos="992"/>
          <w:tab w:val="left" w:pos="3402"/>
          <w:tab w:val="left" w:pos="5669"/>
          <w:tab w:val="left" w:pos="7937"/>
        </w:tabs>
        <w:spacing w:after="0" w:line="240" w:lineRule="auto"/>
        <w:ind w:left="25"/>
        <w:rPr>
          <w:rFonts w:ascii="Times New Roman" w:hAnsi="Times New Roman" w:cs="Times New Roman"/>
          <w:color w:val="000000"/>
          <w:sz w:val="24"/>
        </w:rPr>
      </w:pPr>
      <w:r w:rsidRPr="00D57C67">
        <w:rPr>
          <w:rFonts w:ascii="Times New Roman" w:hAnsi="Times New Roman" w:cs="Times New Roman"/>
          <w:b/>
          <w:color w:val="0000FF"/>
          <w:sz w:val="24"/>
        </w:rPr>
        <w:tab/>
        <w:t>A.</w:t>
      </w:r>
      <w:r w:rsidRPr="00D57C67">
        <w:rPr>
          <w:rFonts w:ascii="Times New Roman" w:hAnsi="Times New Roman" w:cs="Times New Roman"/>
          <w:color w:val="000000"/>
          <w:sz w:val="24"/>
        </w:rPr>
        <w:t xml:space="preserve"> </w:t>
      </w:r>
      <w:r w:rsidRPr="00D57C67">
        <w:rPr>
          <w:rFonts w:ascii="Times New Roman" w:hAnsi="Times New Roman" w:cs="Times New Roman"/>
          <w:color w:val="000000"/>
          <w:position w:val="-10"/>
          <w:sz w:val="24"/>
        </w:rPr>
        <w:object w:dxaOrig="859" w:dyaOrig="320" w14:anchorId="7C9C7B81">
          <v:shape id="_x0000_i1056" type="#_x0000_t75" style="width:43.05pt;height:16.25pt" o:ole="">
            <v:imagedata r:id="rId26" o:title=""/>
          </v:shape>
          <o:OLEObject Type="Embed" ProgID="Equation.DSMT4" ShapeID="_x0000_i1056" DrawAspect="Content" ObjectID="_1793196484" r:id="rId27"/>
        </w:object>
      </w:r>
      <w:r w:rsidRPr="00D57C67">
        <w:rPr>
          <w:rFonts w:ascii="Times New Roman" w:hAnsi="Times New Roman" w:cs="Times New Roman"/>
          <w:color w:val="000000"/>
          <w:sz w:val="24"/>
        </w:rPr>
        <w:t xml:space="preserve">.    </w:t>
      </w:r>
      <w:r w:rsidRPr="00D57C67">
        <w:rPr>
          <w:rFonts w:ascii="Times New Roman" w:hAnsi="Times New Roman" w:cs="Times New Roman"/>
          <w:b/>
          <w:color w:val="0000FF"/>
          <w:sz w:val="24"/>
        </w:rPr>
        <w:tab/>
        <w:t>B.</w:t>
      </w:r>
      <w:r w:rsidRPr="00D57C67">
        <w:rPr>
          <w:rFonts w:ascii="Times New Roman" w:hAnsi="Times New Roman" w:cs="Times New Roman"/>
          <w:color w:val="000000"/>
          <w:sz w:val="24"/>
        </w:rPr>
        <w:t xml:space="preserve"> </w:t>
      </w:r>
      <w:r w:rsidRPr="00D57C67">
        <w:rPr>
          <w:rFonts w:ascii="Times New Roman" w:hAnsi="Times New Roman" w:cs="Times New Roman"/>
          <w:color w:val="000000"/>
          <w:position w:val="-10"/>
          <w:sz w:val="24"/>
        </w:rPr>
        <w:object w:dxaOrig="820" w:dyaOrig="320" w14:anchorId="1869DFAB">
          <v:shape id="_x0000_i1059" type="#_x0000_t75" style="width:40.95pt;height:16.25pt" o:ole="">
            <v:imagedata r:id="rId28" o:title=""/>
          </v:shape>
          <o:OLEObject Type="Embed" ProgID="Equation.DSMT4" ShapeID="_x0000_i1059" DrawAspect="Content" ObjectID="_1793196485" r:id="rId29"/>
        </w:object>
      </w:r>
      <w:r w:rsidRPr="00D57C67">
        <w:rPr>
          <w:rFonts w:ascii="Times New Roman" w:hAnsi="Times New Roman" w:cs="Times New Roman"/>
          <w:color w:val="000000"/>
          <w:sz w:val="24"/>
        </w:rPr>
        <w:t xml:space="preserve">.     </w:t>
      </w:r>
      <w:r w:rsidRPr="00D57C67">
        <w:rPr>
          <w:rFonts w:ascii="Times New Roman" w:hAnsi="Times New Roman" w:cs="Times New Roman"/>
          <w:b/>
          <w:color w:val="FF0000"/>
          <w:sz w:val="24"/>
        </w:rPr>
        <w:tab/>
        <w:t>C</w:t>
      </w:r>
      <w:r w:rsidRPr="00D57C67">
        <w:rPr>
          <w:rFonts w:ascii="Times New Roman" w:hAnsi="Times New Roman" w:cs="Times New Roman"/>
          <w:b/>
          <w:color w:val="000000"/>
          <w:sz w:val="24"/>
        </w:rPr>
        <w:t>.</w:t>
      </w:r>
      <w:r w:rsidRPr="00D57C67">
        <w:rPr>
          <w:rFonts w:ascii="Times New Roman" w:hAnsi="Times New Roman" w:cs="Times New Roman"/>
          <w:color w:val="000000"/>
          <w:sz w:val="24"/>
        </w:rPr>
        <w:t xml:space="preserve"> </w:t>
      </w:r>
      <w:r w:rsidRPr="00D57C67">
        <w:rPr>
          <w:rFonts w:ascii="Times New Roman" w:hAnsi="Times New Roman" w:cs="Times New Roman"/>
          <w:color w:val="000000"/>
          <w:position w:val="-10"/>
          <w:sz w:val="24"/>
        </w:rPr>
        <w:object w:dxaOrig="859" w:dyaOrig="320" w14:anchorId="5B4E2D78">
          <v:shape id="_x0000_i1062" type="#_x0000_t75" style="width:43.05pt;height:16.25pt" o:ole="">
            <v:imagedata r:id="rId30" o:title=""/>
          </v:shape>
          <o:OLEObject Type="Embed" ProgID="Equation.DSMT4" ShapeID="_x0000_i1062" DrawAspect="Content" ObjectID="_1793196486" r:id="rId31"/>
        </w:object>
      </w:r>
      <w:r w:rsidRPr="00D57C67">
        <w:rPr>
          <w:rFonts w:ascii="Times New Roman" w:hAnsi="Times New Roman" w:cs="Times New Roman"/>
          <w:color w:val="000000"/>
          <w:sz w:val="24"/>
        </w:rPr>
        <w:t xml:space="preserve">.      </w:t>
      </w:r>
      <w:r w:rsidRPr="00D57C67">
        <w:rPr>
          <w:rFonts w:ascii="Times New Roman" w:hAnsi="Times New Roman" w:cs="Times New Roman"/>
          <w:b/>
          <w:color w:val="0000FF"/>
          <w:sz w:val="24"/>
        </w:rPr>
        <w:tab/>
        <w:t>D.</w:t>
      </w:r>
      <w:r w:rsidRPr="00D57C67">
        <w:rPr>
          <w:rFonts w:ascii="Times New Roman" w:hAnsi="Times New Roman" w:cs="Times New Roman"/>
          <w:color w:val="000000"/>
          <w:sz w:val="24"/>
        </w:rPr>
        <w:t xml:space="preserve"> </w:t>
      </w:r>
      <w:r w:rsidRPr="00D57C67">
        <w:rPr>
          <w:rFonts w:ascii="Times New Roman" w:hAnsi="Times New Roman" w:cs="Times New Roman"/>
          <w:color w:val="000000"/>
          <w:position w:val="-10"/>
          <w:sz w:val="24"/>
        </w:rPr>
        <w:object w:dxaOrig="980" w:dyaOrig="320" w14:anchorId="68CD8134">
          <v:shape id="_x0000_i1065" type="#_x0000_t75" style="width:48.7pt;height:16.25pt" o:ole="">
            <v:imagedata r:id="rId32" o:title=""/>
          </v:shape>
          <o:OLEObject Type="Embed" ProgID="Equation.DSMT4" ShapeID="_x0000_i1065" DrawAspect="Content" ObjectID="_1793196487" r:id="rId33"/>
        </w:object>
      </w:r>
      <w:r w:rsidRPr="00D57C67">
        <w:rPr>
          <w:rFonts w:ascii="Times New Roman" w:hAnsi="Times New Roman" w:cs="Times New Roman"/>
          <w:color w:val="000000"/>
          <w:sz w:val="24"/>
        </w:rPr>
        <w:t>.</w:t>
      </w:r>
    </w:p>
    <w:p w14:paraId="542AC8FD" w14:textId="77777777" w:rsidR="00D57C67" w:rsidRPr="00D57C67" w:rsidRDefault="00D57C67" w:rsidP="00D57C67">
      <w:pPr>
        <w:spacing w:after="0" w:line="240" w:lineRule="auto"/>
        <w:ind w:left="25"/>
        <w:rPr>
          <w:rFonts w:ascii="Times New Roman" w:hAnsi="Times New Roman" w:cs="Times New Roman"/>
          <w:color w:val="000000"/>
          <w:sz w:val="24"/>
        </w:rPr>
      </w:pPr>
    </w:p>
    <w:p w14:paraId="4031B3CF" w14:textId="77777777" w:rsidR="00D57C67" w:rsidRPr="00D57C67" w:rsidRDefault="00D57C67" w:rsidP="00D57C67">
      <w:pPr>
        <w:spacing w:after="0" w:line="240" w:lineRule="auto"/>
        <w:ind w:left="25"/>
        <w:rPr>
          <w:rFonts w:ascii="Times New Roman" w:hAnsi="Times New Roman" w:cs="Times New Roman"/>
          <w:color w:val="000000"/>
          <w:sz w:val="24"/>
        </w:rPr>
      </w:pPr>
    </w:p>
    <w:p w14:paraId="49B17EA0" w14:textId="77777777" w:rsidR="00D57C67" w:rsidRPr="00D57C67" w:rsidRDefault="00D57C67" w:rsidP="00D57C67">
      <w:pPr>
        <w:spacing w:after="0" w:line="240" w:lineRule="auto"/>
        <w:ind w:left="25"/>
        <w:rPr>
          <w:rFonts w:ascii="Times New Roman" w:hAnsi="Times New Roman" w:cs="Times New Roman"/>
          <w:color w:val="000000"/>
          <w:sz w:val="24"/>
        </w:rPr>
      </w:pPr>
      <w:r w:rsidRPr="00D57C67">
        <w:rPr>
          <w:rFonts w:ascii="Times New Roman" w:hAnsi="Times New Roman" w:cs="Times New Roman"/>
          <w:b/>
          <w:color w:val="800080"/>
          <w:sz w:val="24"/>
        </w:rPr>
        <w:t xml:space="preserve">Câu </w:t>
      </w:r>
      <w:r w:rsidRPr="00D57C67">
        <w:rPr>
          <w:rFonts w:ascii="Times New Roman" w:hAnsi="Times New Roman" w:cs="Times New Roman"/>
          <w:b/>
          <w:color w:val="800080"/>
          <w:sz w:val="24"/>
        </w:rPr>
        <w:t>3.</w:t>
      </w:r>
      <w:r w:rsidRPr="00D57C67">
        <w:rPr>
          <w:rFonts w:ascii="Times New Roman" w:hAnsi="Times New Roman" w:cs="Times New Roman"/>
          <w:color w:val="000000"/>
          <w:sz w:val="24"/>
        </w:rPr>
        <w:t xml:space="preserve">  </w:t>
      </w:r>
      <w:r w:rsidRPr="00D57C67">
        <w:rPr>
          <w:rFonts w:ascii="Times New Roman" w:hAnsi="Times New Roman" w:cs="Times New Roman"/>
          <w:color w:val="000000"/>
          <w:sz w:val="24"/>
        </w:rPr>
        <w:t xml:space="preserve">Trong </w:t>
      </w:r>
      <w:r w:rsidRPr="00D57C67">
        <w:rPr>
          <w:rFonts w:ascii="Times New Roman" w:hAnsi="Times New Roman" w:cs="Times New Roman"/>
          <w:color w:val="000000"/>
          <w:sz w:val="24"/>
        </w:rPr>
        <w:t xml:space="preserve">không </w:t>
      </w:r>
      <w:r w:rsidRPr="00D57C67">
        <w:rPr>
          <w:rFonts w:ascii="Times New Roman" w:hAnsi="Times New Roman" w:cs="Times New Roman"/>
          <w:color w:val="000000"/>
          <w:sz w:val="24"/>
        </w:rPr>
        <w:t xml:space="preserve">gian </w:t>
      </w:r>
      <w:r w:rsidRPr="00D57C67">
        <w:rPr>
          <w:rFonts w:ascii="Times New Roman" w:hAnsi="Times New Roman" w:cs="Times New Roman"/>
          <w:color w:val="000000"/>
          <w:position w:val="-10"/>
          <w:sz w:val="24"/>
        </w:rPr>
        <w:object w:dxaOrig="560" w:dyaOrig="320" w14:anchorId="1537A7FC">
          <v:shape id="_x0000_i1068" type="#_x0000_t75" style="width:28.25pt;height:16.25pt" o:ole="">
            <v:imagedata r:id="rId34" o:title=""/>
          </v:shape>
          <o:OLEObject Type="Embed" ProgID="Equation.DSMT4" ShapeID="_x0000_i1068" DrawAspect="Content" ObjectID="_1793196488" r:id="rId35"/>
        </w:object>
      </w:r>
      <w:r w:rsidRPr="00D57C67">
        <w:rPr>
          <w:rFonts w:ascii="Times New Roman" w:hAnsi="Times New Roman" w:cs="Times New Roman"/>
          <w:color w:val="000000"/>
          <w:sz w:val="24"/>
        </w:rPr>
        <w:t xml:space="preserve">, </w:t>
      </w:r>
      <w:r w:rsidRPr="00D57C67">
        <w:rPr>
          <w:rFonts w:ascii="Times New Roman" w:hAnsi="Times New Roman" w:cs="Times New Roman"/>
          <w:color w:val="000000"/>
          <w:sz w:val="24"/>
        </w:rPr>
        <w:t xml:space="preserve">cho </w:t>
      </w:r>
      <w:r w:rsidRPr="00D57C67">
        <w:rPr>
          <w:rFonts w:ascii="Times New Roman" w:hAnsi="Times New Roman" w:cs="Times New Roman"/>
          <w:color w:val="000000"/>
          <w:sz w:val="24"/>
        </w:rPr>
        <w:t xml:space="preserve">hai </w:t>
      </w:r>
      <w:r w:rsidRPr="00D57C67">
        <w:rPr>
          <w:rFonts w:ascii="Times New Roman" w:hAnsi="Times New Roman" w:cs="Times New Roman"/>
          <w:color w:val="000000"/>
          <w:sz w:val="24"/>
        </w:rPr>
        <w:t>đi</w:t>
      </w:r>
      <w:r w:rsidRPr="00D57C67">
        <w:rPr>
          <w:rFonts w:ascii="Times New Roman" w:hAnsi="Times New Roman" w:cs="Times New Roman"/>
          <w:color w:val="000000"/>
          <w:sz w:val="24"/>
        </w:rPr>
        <w:t>ể</w:t>
      </w:r>
      <w:r w:rsidRPr="00D57C67">
        <w:rPr>
          <w:rFonts w:ascii="Times New Roman" w:hAnsi="Times New Roman" w:cs="Times New Roman"/>
          <w:color w:val="000000"/>
          <w:sz w:val="24"/>
        </w:rPr>
        <w:t xml:space="preserve">m </w:t>
      </w:r>
      <w:r w:rsidRPr="00D57C67">
        <w:rPr>
          <w:rFonts w:ascii="Times New Roman" w:hAnsi="Times New Roman" w:cs="Times New Roman"/>
          <w:color w:val="000000"/>
          <w:position w:val="-10"/>
          <w:sz w:val="24"/>
        </w:rPr>
        <w:object w:dxaOrig="2120" w:dyaOrig="320" w14:anchorId="136A53C8">
          <v:shape id="_x0000_i1071" type="#_x0000_t75" style="width:105.9pt;height:16.25pt" o:ole="">
            <v:imagedata r:id="rId36" o:title=""/>
          </v:shape>
          <o:OLEObject Type="Embed" ProgID="Equation.DSMT4" ShapeID="_x0000_i1071" DrawAspect="Content" ObjectID="_1793196489" r:id="rId37"/>
        </w:object>
      </w:r>
      <w:r w:rsidRPr="00D57C67">
        <w:rPr>
          <w:rFonts w:ascii="Times New Roman" w:hAnsi="Times New Roman" w:cs="Times New Roman"/>
          <w:color w:val="000000"/>
          <w:sz w:val="24"/>
        </w:rPr>
        <w:t xml:space="preserve">. </w:t>
      </w:r>
      <w:r w:rsidRPr="00D57C67">
        <w:rPr>
          <w:rFonts w:ascii="Times New Roman" w:hAnsi="Times New Roman" w:cs="Times New Roman"/>
          <w:color w:val="000000"/>
          <w:sz w:val="24"/>
        </w:rPr>
        <w:t>T</w:t>
      </w:r>
      <w:r w:rsidRPr="00D57C67">
        <w:rPr>
          <w:rFonts w:ascii="Times New Roman" w:hAnsi="Times New Roman" w:cs="Times New Roman"/>
          <w:color w:val="000000"/>
          <w:sz w:val="24"/>
        </w:rPr>
        <w:t>ọ</w:t>
      </w:r>
      <w:r w:rsidRPr="00D57C67">
        <w:rPr>
          <w:rFonts w:ascii="Times New Roman" w:hAnsi="Times New Roman" w:cs="Times New Roman"/>
          <w:color w:val="000000"/>
          <w:sz w:val="24"/>
        </w:rPr>
        <w:t xml:space="preserve">a </w:t>
      </w:r>
      <w:r w:rsidRPr="00D57C67">
        <w:rPr>
          <w:rFonts w:ascii="Times New Roman" w:hAnsi="Times New Roman" w:cs="Times New Roman"/>
          <w:color w:val="000000"/>
          <w:sz w:val="24"/>
        </w:rPr>
        <w:t>đ</w:t>
      </w:r>
      <w:r w:rsidRPr="00D57C67">
        <w:rPr>
          <w:rFonts w:ascii="Times New Roman" w:hAnsi="Times New Roman" w:cs="Times New Roman"/>
          <w:color w:val="000000"/>
          <w:sz w:val="24"/>
        </w:rPr>
        <w:t xml:space="preserve">ộ </w:t>
      </w:r>
      <w:r w:rsidRPr="00D57C67">
        <w:rPr>
          <w:rFonts w:ascii="Times New Roman" w:hAnsi="Times New Roman" w:cs="Times New Roman"/>
          <w:color w:val="000000"/>
          <w:sz w:val="24"/>
        </w:rPr>
        <w:t xml:space="preserve">vectơ </w:t>
      </w:r>
      <w:r w:rsidRPr="00D57C67">
        <w:rPr>
          <w:rFonts w:ascii="Times New Roman" w:hAnsi="Times New Roman" w:cs="Times New Roman"/>
          <w:color w:val="000000"/>
          <w:position w:val="-6"/>
          <w:sz w:val="24"/>
        </w:rPr>
        <w:object w:dxaOrig="420" w:dyaOrig="340" w14:anchorId="7D81C6DC">
          <v:shape id="_x0000_i1074" type="#_x0000_t75" style="width:21.2pt;height:16.95pt" o:ole="">
            <v:imagedata r:id="rId38" o:title=""/>
          </v:shape>
          <o:OLEObject Type="Embed" ProgID="Equation.DSMT4" ShapeID="_x0000_i1074" DrawAspect="Content" ObjectID="_1793196490" r:id="rId39"/>
        </w:object>
      </w:r>
      <w:r w:rsidRPr="00D57C67">
        <w:rPr>
          <w:rFonts w:ascii="Times New Roman" w:hAnsi="Times New Roman" w:cs="Times New Roman"/>
          <w:color w:val="000000"/>
          <w:sz w:val="24"/>
        </w:rPr>
        <w:t xml:space="preserve"> </w:t>
      </w:r>
      <w:r w:rsidRPr="00D57C67">
        <w:rPr>
          <w:rFonts w:ascii="Times New Roman" w:hAnsi="Times New Roman" w:cs="Times New Roman"/>
          <w:color w:val="000000"/>
          <w:sz w:val="24"/>
        </w:rPr>
        <w:t>là</w:t>
      </w:r>
    </w:p>
    <w:p w14:paraId="22EC7E86" w14:textId="77777777" w:rsidR="00D57C67" w:rsidRPr="00D57C67" w:rsidRDefault="00D57C67" w:rsidP="00D57C67">
      <w:pPr>
        <w:spacing w:after="0" w:line="240" w:lineRule="auto"/>
        <w:ind w:left="25"/>
        <w:rPr>
          <w:rFonts w:ascii="Times New Roman" w:hAnsi="Times New Roman" w:cs="Times New Roman"/>
          <w:color w:val="000000"/>
          <w:sz w:val="24"/>
        </w:rPr>
      </w:pPr>
    </w:p>
    <w:p w14:paraId="7EB08FB6" w14:textId="56B55FE2" w:rsidR="00D57C67" w:rsidRPr="00D57C67" w:rsidRDefault="00D57C67" w:rsidP="00D57C67">
      <w:pPr>
        <w:tabs>
          <w:tab w:val="left" w:pos="992"/>
          <w:tab w:val="left" w:pos="3402"/>
          <w:tab w:val="left" w:pos="5669"/>
          <w:tab w:val="left" w:pos="7937"/>
        </w:tabs>
        <w:spacing w:after="0" w:line="240" w:lineRule="auto"/>
        <w:ind w:left="25"/>
        <w:rPr>
          <w:rFonts w:ascii="Times New Roman" w:hAnsi="Times New Roman" w:cs="Times New Roman"/>
          <w:color w:val="000000"/>
          <w:sz w:val="24"/>
        </w:rPr>
      </w:pPr>
      <w:r w:rsidRPr="00D57C67">
        <w:rPr>
          <w:rFonts w:ascii="Times New Roman" w:hAnsi="Times New Roman" w:cs="Times New Roman"/>
          <w:b/>
          <w:color w:val="0000FF"/>
          <w:sz w:val="24"/>
        </w:rPr>
        <w:tab/>
        <w:t>A.</w:t>
      </w:r>
      <w:r w:rsidRPr="00D57C67">
        <w:rPr>
          <w:rFonts w:ascii="Times New Roman" w:hAnsi="Times New Roman" w:cs="Times New Roman"/>
          <w:color w:val="000000"/>
          <w:sz w:val="24"/>
        </w:rPr>
        <w:t xml:space="preserve"> </w:t>
      </w:r>
      <w:r w:rsidRPr="00D57C67">
        <w:rPr>
          <w:rFonts w:ascii="Times New Roman" w:hAnsi="Times New Roman" w:cs="Times New Roman"/>
          <w:color w:val="000000"/>
          <w:position w:val="-10"/>
          <w:sz w:val="24"/>
        </w:rPr>
        <w:object w:dxaOrig="1100" w:dyaOrig="320" w14:anchorId="35165F65">
          <v:shape id="_x0000_i1077" type="#_x0000_t75" style="width:55.05pt;height:16.25pt" o:ole="">
            <v:imagedata r:id="rId40" o:title=""/>
          </v:shape>
          <o:OLEObject Type="Embed" ProgID="Equation.DSMT4" ShapeID="_x0000_i1077" DrawAspect="Content" ObjectID="_1793196491" r:id="rId41"/>
        </w:object>
      </w:r>
      <w:r w:rsidRPr="00D57C67">
        <w:rPr>
          <w:rFonts w:ascii="Times New Roman" w:hAnsi="Times New Roman" w:cs="Times New Roman"/>
          <w:color w:val="000000"/>
          <w:sz w:val="24"/>
        </w:rPr>
        <w:t xml:space="preserve">.    </w:t>
      </w:r>
      <w:r w:rsidRPr="00D57C67">
        <w:rPr>
          <w:rFonts w:ascii="Times New Roman" w:hAnsi="Times New Roman" w:cs="Times New Roman"/>
          <w:b/>
          <w:color w:val="0000FF"/>
          <w:sz w:val="24"/>
        </w:rPr>
        <w:tab/>
        <w:t>B.</w:t>
      </w:r>
      <w:r w:rsidRPr="00D57C67">
        <w:rPr>
          <w:rFonts w:ascii="Times New Roman" w:hAnsi="Times New Roman" w:cs="Times New Roman"/>
          <w:color w:val="000000"/>
          <w:sz w:val="24"/>
        </w:rPr>
        <w:t xml:space="preserve"> </w:t>
      </w:r>
      <w:r w:rsidRPr="00D57C67">
        <w:rPr>
          <w:rFonts w:ascii="Times New Roman" w:hAnsi="Times New Roman" w:cs="Times New Roman"/>
          <w:color w:val="000000"/>
          <w:position w:val="-10"/>
          <w:sz w:val="24"/>
        </w:rPr>
        <w:object w:dxaOrig="1280" w:dyaOrig="320" w14:anchorId="2944BABB">
          <v:shape id="_x0000_i1080" type="#_x0000_t75" style="width:64.25pt;height:16.25pt" o:ole="">
            <v:imagedata r:id="rId42" o:title=""/>
          </v:shape>
          <o:OLEObject Type="Embed" ProgID="Equation.DSMT4" ShapeID="_x0000_i1080" DrawAspect="Content" ObjectID="_1793196492" r:id="rId43"/>
        </w:object>
      </w:r>
      <w:r w:rsidRPr="00D57C67">
        <w:rPr>
          <w:rFonts w:ascii="Times New Roman" w:hAnsi="Times New Roman" w:cs="Times New Roman"/>
          <w:color w:val="000000"/>
          <w:sz w:val="24"/>
        </w:rPr>
        <w:t xml:space="preserve">.     </w:t>
      </w:r>
      <w:r w:rsidRPr="00D57C67">
        <w:rPr>
          <w:rFonts w:ascii="Times New Roman" w:hAnsi="Times New Roman" w:cs="Times New Roman"/>
          <w:b/>
          <w:color w:val="FF0000"/>
          <w:sz w:val="24"/>
        </w:rPr>
        <w:tab/>
        <w:t>C</w:t>
      </w:r>
      <w:r w:rsidRPr="00D57C67">
        <w:rPr>
          <w:rFonts w:ascii="Times New Roman" w:hAnsi="Times New Roman" w:cs="Times New Roman"/>
          <w:b/>
          <w:color w:val="000000"/>
          <w:sz w:val="24"/>
        </w:rPr>
        <w:t>.</w:t>
      </w:r>
      <w:r w:rsidRPr="00D57C67">
        <w:rPr>
          <w:rFonts w:ascii="Times New Roman" w:hAnsi="Times New Roman" w:cs="Times New Roman"/>
          <w:color w:val="000000"/>
          <w:sz w:val="24"/>
        </w:rPr>
        <w:t xml:space="preserve"> </w:t>
      </w:r>
      <w:r w:rsidRPr="00D57C67">
        <w:rPr>
          <w:rFonts w:ascii="Times New Roman" w:hAnsi="Times New Roman" w:cs="Times New Roman"/>
          <w:color w:val="000000"/>
          <w:position w:val="-10"/>
          <w:sz w:val="24"/>
        </w:rPr>
        <w:object w:dxaOrig="1020" w:dyaOrig="320" w14:anchorId="54B65FB1">
          <v:shape id="_x0000_i1083" type="#_x0000_t75" style="width:50.8pt;height:16.25pt" o:ole="">
            <v:imagedata r:id="rId44" o:title=""/>
          </v:shape>
          <o:OLEObject Type="Embed" ProgID="Equation.DSMT4" ShapeID="_x0000_i1083" DrawAspect="Content" ObjectID="_1793196493" r:id="rId45"/>
        </w:object>
      </w:r>
      <w:r w:rsidRPr="00D57C67">
        <w:rPr>
          <w:rFonts w:ascii="Times New Roman" w:hAnsi="Times New Roman" w:cs="Times New Roman"/>
          <w:color w:val="000000"/>
          <w:sz w:val="24"/>
        </w:rPr>
        <w:t xml:space="preserve">.      </w:t>
      </w:r>
      <w:r w:rsidRPr="00D57C67">
        <w:rPr>
          <w:rFonts w:ascii="Times New Roman" w:hAnsi="Times New Roman" w:cs="Times New Roman"/>
          <w:b/>
          <w:color w:val="0000FF"/>
          <w:sz w:val="24"/>
        </w:rPr>
        <w:tab/>
        <w:t>D.</w:t>
      </w:r>
      <w:r w:rsidRPr="00D57C67">
        <w:rPr>
          <w:rFonts w:ascii="Times New Roman" w:hAnsi="Times New Roman" w:cs="Times New Roman"/>
          <w:color w:val="000000"/>
          <w:sz w:val="24"/>
        </w:rPr>
        <w:t xml:space="preserve"> </w:t>
      </w:r>
      <w:r w:rsidRPr="00D57C67">
        <w:rPr>
          <w:rFonts w:ascii="Times New Roman" w:hAnsi="Times New Roman" w:cs="Times New Roman"/>
          <w:color w:val="000000"/>
          <w:position w:val="-10"/>
          <w:sz w:val="24"/>
        </w:rPr>
        <w:object w:dxaOrig="1280" w:dyaOrig="320" w14:anchorId="3C106E0C">
          <v:shape id="_x0000_i1086" type="#_x0000_t75" style="width:64.25pt;height:16.25pt" o:ole="">
            <v:imagedata r:id="rId46" o:title=""/>
          </v:shape>
          <o:OLEObject Type="Embed" ProgID="Equation.DSMT4" ShapeID="_x0000_i1086" DrawAspect="Content" ObjectID="_1793196494" r:id="rId47"/>
        </w:object>
      </w:r>
      <w:r w:rsidRPr="00D57C67">
        <w:rPr>
          <w:rFonts w:ascii="Times New Roman" w:hAnsi="Times New Roman" w:cs="Times New Roman"/>
          <w:color w:val="000000"/>
          <w:sz w:val="24"/>
        </w:rPr>
        <w:t>.</w:t>
      </w:r>
    </w:p>
    <w:p w14:paraId="065F0336" w14:textId="77777777" w:rsidR="00D57C67" w:rsidRPr="00D57C67" w:rsidRDefault="00D57C67" w:rsidP="00D57C67">
      <w:pPr>
        <w:spacing w:after="0" w:line="240" w:lineRule="auto"/>
        <w:ind w:left="25"/>
        <w:rPr>
          <w:rFonts w:ascii="Times New Roman" w:hAnsi="Times New Roman" w:cs="Times New Roman"/>
          <w:color w:val="000000"/>
          <w:sz w:val="24"/>
        </w:rPr>
      </w:pPr>
    </w:p>
    <w:p w14:paraId="60FED21C" w14:textId="77777777" w:rsidR="00D57C67" w:rsidRPr="00D57C67" w:rsidRDefault="00D57C67" w:rsidP="00D57C67">
      <w:pPr>
        <w:spacing w:after="0" w:line="240" w:lineRule="auto"/>
        <w:ind w:left="25"/>
        <w:rPr>
          <w:rFonts w:ascii="Times New Roman" w:hAnsi="Times New Roman" w:cs="Times New Roman"/>
          <w:color w:val="000000"/>
          <w:sz w:val="24"/>
        </w:rPr>
      </w:pPr>
    </w:p>
    <w:p w14:paraId="61C0E20F" w14:textId="77777777" w:rsidR="00D57C67" w:rsidRPr="00D57C67" w:rsidRDefault="00D57C67" w:rsidP="00D57C67">
      <w:pPr>
        <w:spacing w:after="0" w:line="240" w:lineRule="auto"/>
        <w:ind w:left="25"/>
        <w:rPr>
          <w:rFonts w:ascii="Times New Roman" w:hAnsi="Times New Roman" w:cs="Times New Roman"/>
          <w:color w:val="000000"/>
          <w:sz w:val="24"/>
        </w:rPr>
      </w:pPr>
      <w:r w:rsidRPr="00D57C67">
        <w:rPr>
          <w:rFonts w:ascii="Times New Roman" w:hAnsi="Times New Roman" w:cs="Times New Roman"/>
          <w:color w:val="000000"/>
          <w:sz w:val="24"/>
        </w:rPr>
        <w:t>-----H</w:t>
      </w:r>
      <w:r w:rsidRPr="00D57C67">
        <w:rPr>
          <w:rFonts w:ascii="Times New Roman" w:hAnsi="Times New Roman" w:cs="Times New Roman"/>
          <w:color w:val="000000"/>
          <w:sz w:val="24"/>
        </w:rPr>
        <w:t>Ế</w:t>
      </w:r>
      <w:r w:rsidRPr="00D57C67">
        <w:rPr>
          <w:rFonts w:ascii="Times New Roman" w:hAnsi="Times New Roman" w:cs="Times New Roman"/>
          <w:color w:val="000000"/>
          <w:sz w:val="24"/>
        </w:rPr>
        <w:t>T-----</w:t>
      </w:r>
    </w:p>
    <w:p w14:paraId="087CABC3" w14:textId="16CA1629" w:rsidR="00437456" w:rsidRPr="00D57C67" w:rsidRDefault="00437456" w:rsidP="00D57C67">
      <w:pPr>
        <w:spacing w:after="0" w:line="240" w:lineRule="auto"/>
        <w:ind w:left="25"/>
        <w:jc w:val="center"/>
        <w:rPr>
          <w:rFonts w:ascii="Times New Roman" w:hAnsi="Times New Roman" w:cs="Times New Roman"/>
          <w:color w:val="000000"/>
          <w:sz w:val="24"/>
        </w:rPr>
      </w:pPr>
    </w:p>
    <w:sectPr w:rsidR="00437456" w:rsidRPr="00D57C67" w:rsidSect="00D57C67">
      <w:pgSz w:w="11906" w:h="16838"/>
      <w:pgMar w:top="425" w:right="567" w:bottom="425" w:left="850" w:header="283" w:footer="283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12748783">
    <w:abstractNumId w:val="8"/>
  </w:num>
  <w:num w:numId="2" w16cid:durableId="21828625">
    <w:abstractNumId w:val="6"/>
  </w:num>
  <w:num w:numId="3" w16cid:durableId="1817645407">
    <w:abstractNumId w:val="5"/>
  </w:num>
  <w:num w:numId="4" w16cid:durableId="1327171685">
    <w:abstractNumId w:val="4"/>
  </w:num>
  <w:num w:numId="5" w16cid:durableId="375551030">
    <w:abstractNumId w:val="7"/>
  </w:num>
  <w:num w:numId="6" w16cid:durableId="179006819">
    <w:abstractNumId w:val="3"/>
  </w:num>
  <w:num w:numId="7" w16cid:durableId="659038670">
    <w:abstractNumId w:val="2"/>
  </w:num>
  <w:num w:numId="8" w16cid:durableId="540096746">
    <w:abstractNumId w:val="1"/>
  </w:num>
  <w:num w:numId="9" w16cid:durableId="9857385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6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37456"/>
    <w:rsid w:val="00605D91"/>
    <w:rsid w:val="00AA1D8D"/>
    <w:rsid w:val="00B47730"/>
    <w:rsid w:val="00CB0664"/>
    <w:rsid w:val="00D57C6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30"/>
  <w15:docId w15:val="{552D5683-D6EB-4CB7-90F1-7FC6BCDFA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oleObject" Target="embeddings/oleObject17.bin"/><Relationship Id="rId21" Type="http://schemas.openxmlformats.org/officeDocument/2006/relationships/oleObject" Target="embeddings/oleObject8.bin"/><Relationship Id="rId34" Type="http://schemas.openxmlformats.org/officeDocument/2006/relationships/image" Target="media/image15.wmf"/><Relationship Id="rId42" Type="http://schemas.openxmlformats.org/officeDocument/2006/relationships/image" Target="media/image19.wmf"/><Relationship Id="rId47" Type="http://schemas.openxmlformats.org/officeDocument/2006/relationships/oleObject" Target="embeddings/oleObject21.bin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9" Type="http://schemas.openxmlformats.org/officeDocument/2006/relationships/oleObject" Target="embeddings/oleObject12.bin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8.wmf"/><Relationship Id="rId45" Type="http://schemas.openxmlformats.org/officeDocument/2006/relationships/oleObject" Target="embeddings/oleObject20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theme" Target="theme/theme1.xml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4" Type="http://schemas.openxmlformats.org/officeDocument/2006/relationships/image" Target="media/image20.w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fontTable" Target="fontTable.xml"/><Relationship Id="rId8" Type="http://schemas.openxmlformats.org/officeDocument/2006/relationships/image" Target="media/image2.wmf"/><Relationship Id="rId3" Type="http://schemas.openxmlformats.org/officeDocument/2006/relationships/styles" Target="style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1" Type="http://schemas.openxmlformats.org/officeDocument/2006/relationships/customXml" Target="../customXml/item1.xml"/><Relationship Id="rId6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1148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Alway Thinking</cp:lastModifiedBy>
  <cp:revision>2</cp:revision>
  <dcterms:created xsi:type="dcterms:W3CDTF">2013-12-23T23:15:00Z</dcterms:created>
  <dcterms:modified xsi:type="dcterms:W3CDTF">2024-11-15T08:26:00Z</dcterms:modified>
  <cp:category/>
</cp:coreProperties>
</file>