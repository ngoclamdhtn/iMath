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 Trong không gian ${Oxyz}$, cho hai điểm $C(6;-7;-6), E(1;1;2)$. Tọa độ vectơ $\overrightarrow{EC}$ là</w:t>
      </w:r>
    </w:p>
    <w:p/>
    <w:p/>
    <w:p/>
    <w:p>
      <w:r>
        <w:t>A. $(3; -7; 3)$.</w:t>
        <w:tab/>
        <w:t xml:space="preserve">   B. $(5; -5; 5)$.</w:t>
        <w:tab/>
        <w:t xml:space="preserve">    C. *$(5; -8; -8)$.</w:t>
        <w:tab/>
        <w:t xml:space="preserve">     D. $(3; -11; 3)$.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$\overrightarrow{EC}=(6-1;-7-1;-6-2)=(5;-8;-8)$. </w:t>
      </w:r>
    </w:p>
    <w:p/>
    <w:p/>
    <w:p/>
    <w:p/>
    <w:p/>
    <w:p>
      <w:r>
        <w:t>Câu 2.  Trong không gian ${Oxyz}$, cho hai điểm $N(0;1;5), A(-1;4;-2)$. Tọa độ vectơ $\overrightarrow{AN}$ là</w:t>
      </w:r>
    </w:p>
    <w:p/>
    <w:p/>
    <w:p/>
    <w:p>
      <w:r>
        <w:t>A. $(3; -3; 3)$.</w:t>
        <w:tab/>
        <w:t xml:space="preserve">   B. $(1; -2; 1)$.</w:t>
        <w:tab/>
        <w:t xml:space="preserve">    C. *$(1; -3; 7)$.</w:t>
        <w:tab/>
        <w:t xml:space="preserve">     D. $(-1; 3; -1)$.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$\overrightarrow{AN}=(0+1;1-4;5+2)=(1;-3;7)$. </w:t>
      </w:r>
    </w:p>
    <w:p/>
    <w:p/>
    <w:p/>
    <w:p/>
    <w:p/>
    <w:p>
      <w:r>
        <w:t>Câu 3.  Trong không gian ${Oxyz}$, cho hai điểm $N(-7;7;1), E(3;3;-5)$. Tọa độ vectơ $\overrightarrow{EN}$ là</w:t>
      </w:r>
    </w:p>
    <w:p/>
    <w:p/>
    <w:p/>
    <w:p>
      <w:r>
        <w:t>A. $(10; -4; 10)$.</w:t>
        <w:tab/>
        <w:t xml:space="preserve">   B. $(-12; 7; -12)$.</w:t>
        <w:tab/>
        <w:t xml:space="preserve">    C. *$(-10; 4; 6)$.</w:t>
        <w:tab/>
        <w:t xml:space="preserve">     D. $(-10; 4; -10)$.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$\overrightarrow{EN}=(-7-3;7-3;1+5)=(-10;4;6)$.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