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>Câu 1. Trong không gian ${Oxyz}$, cho điểm $N(- \frac{7}{2};-3;4)$. Biết điểm ${C}$ thuộc trục ${Ox}$ và điểm ${B}$ thuộc mặt phẳng ${(Oyz)}$ sao cho ${N}$ là trung điểm của đoạn thẳng ${CB}$. Gọi ${H(m;n;p)}$ là trung điểm của ${BN}$.Tính $m+n+p$((kết quả làm tròn đến hàng phần mười).</w:t>
      </w:r>
    </w:p>
    <w:p/>
    <w:p/>
    <w:p/>
    <w:p>
      <w:r>
        <w:t>Lời giải:</w:t>
      </w:r>
    </w:p>
    <w:p/>
    <w:p>
      <w:r>
        <w:t xml:space="preserve"> Gọi $C(a;0;0), B(0;b;c)$.</w:t>
      </w:r>
    </w:p>
    <w:p/>
    <w:p/>
    <w:p/>
    <w:p>
      <w:r>
        <w:t xml:space="preserve">Vì ${N}$ là trung điểm của đoạn thẳng ${CB}$ nên$\left\{ \begin{array}{l} </w:t>
      </w:r>
    </w:p>
    <w:p/>
    <w:p>
      <w:r>
        <w:tab/>
        <w:tab/>
        <w:tab/>
        <w:t xml:space="preserve">\dfrac{a}{2}=- \frac{7}{2} \\ </w:t>
      </w:r>
    </w:p>
    <w:p/>
    <w:p>
      <w:r>
        <w:tab/>
        <w:tab/>
        <w:tab/>
        <w:t xml:space="preserve">\dfrac{b}{2}=-3 \\ </w:t>
      </w:r>
    </w:p>
    <w:p/>
    <w:p>
      <w:r>
        <w:tab/>
        <w:tab/>
        <w:tab/>
        <w:t>\dfrac{c}{2}=4</w:t>
      </w:r>
    </w:p>
    <w:p/>
    <w:p>
      <w:r>
        <w:tab/>
        <w:tab/>
        <w:tab/>
        <w:t>\end{array} \right. \Rightarrow a=-7,b=-6,c=8$.</w:t>
      </w:r>
    </w:p>
    <w:p/>
    <w:p/>
    <w:p/>
    <w:p>
      <w:r>
        <w:t>Suy ra $B(0;-6;8)$.</w:t>
      </w:r>
    </w:p>
    <w:p/>
    <w:p/>
    <w:p/>
    <w:p>
      <w:r>
        <w:t>${H}$ là trung điểm của ${BN} \Rightarrow $$H(- \frac{7}{4};- \frac{9}{2};6)$.</w:t>
      </w:r>
    </w:p>
    <w:p/>
    <w:p/>
    <w:p/>
    <w:p>
      <w:r>
        <w:t>$m+n+p=- \frac{7}{4}- \frac{9}{2}+6=- \frac{1}{4}$.</w:t>
      </w:r>
    </w:p>
    <w:p/>
    <w:p/>
    <w:p/>
    <w:p>
      <w:r>
        <w:t xml:space="preserve"> </w:t>
      </w:r>
    </w:p>
    <w:p/>
    <w:p/>
    <w:p/>
    <w:p/>
    <w:p/>
    <w:p>
      <w:r>
        <w:t>Câu 2. Trong không gian ${Oxyz}$, cho điểm $N(- \frac{3}{2};-1;2)$. Biết điểm ${P}$ thuộc trục ${Ox}$ và điểm ${F}$ thuộc mặt phẳng ${(Oyz)}$ sao cho ${N}$ là trung điểm của đoạn thẳng ${PF}$. Gọi ${G(m;n;p)}$ là trung điểm của ${FN}$.Tính $m+n+p$((kết quả làm tròn đến hàng phần mười).</w:t>
      </w:r>
    </w:p>
    <w:p/>
    <w:p/>
    <w:p/>
    <w:p>
      <w:r>
        <w:t>Lời giải:</w:t>
      </w:r>
    </w:p>
    <w:p/>
    <w:p>
      <w:r>
        <w:t xml:space="preserve"> Gọi $P(a;0;0), F(0;b;c)$.</w:t>
      </w:r>
    </w:p>
    <w:p/>
    <w:p/>
    <w:p/>
    <w:p>
      <w:r>
        <w:t xml:space="preserve">Vì ${N}$ là trung điểm của đoạn thẳng ${PF}$ nên$\left\{ \begin{array}{l} </w:t>
      </w:r>
    </w:p>
    <w:p/>
    <w:p>
      <w:r>
        <w:tab/>
        <w:tab/>
        <w:tab/>
        <w:t xml:space="preserve">\dfrac{a}{2}=- \frac{3}{2} \\ </w:t>
      </w:r>
    </w:p>
    <w:p/>
    <w:p>
      <w:r>
        <w:tab/>
        <w:tab/>
        <w:tab/>
        <w:t xml:space="preserve">\dfrac{b}{2}=-1 \\ </w:t>
      </w:r>
    </w:p>
    <w:p/>
    <w:p>
      <w:r>
        <w:tab/>
        <w:tab/>
        <w:tab/>
        <w:t>\dfrac{c}{2}=2</w:t>
      </w:r>
    </w:p>
    <w:p/>
    <w:p>
      <w:r>
        <w:tab/>
        <w:tab/>
        <w:tab/>
        <w:t>\end{array} \right. \Rightarrow a=-3,b=-2,c=4$.</w:t>
      </w:r>
    </w:p>
    <w:p/>
    <w:p/>
    <w:p/>
    <w:p>
      <w:r>
        <w:t>Suy ra $F(0;-2;4)$.</w:t>
      </w:r>
    </w:p>
    <w:p/>
    <w:p/>
    <w:p/>
    <w:p>
      <w:r>
        <w:t>${G}$ là trung điểm của ${FN} \Rightarrow $$G(- \frac{3}{4};- \frac{3}{2};3)$.</w:t>
      </w:r>
    </w:p>
    <w:p/>
    <w:p/>
    <w:p/>
    <w:p>
      <w:r>
        <w:t>$m+n+p=- \frac{3}{4}- \frac{3}{2}+3=\frac{3}{4}$.</w:t>
      </w:r>
    </w:p>
    <w:p/>
    <w:p/>
    <w:p/>
    <w:p>
      <w:r>
        <w:t xml:space="preserve"> </w:t>
      </w:r>
    </w:p>
    <w:p/>
    <w:p/>
    <w:p/>
    <w:p/>
    <w:p/>
    <w:p>
      <w:r>
        <w:t>Câu 3. Trong không gian ${Oxyz}$, cho điểm $K(- \frac{1}{2};-4;\frac{7}{2})$. Biết điểm ${E}$ thuộc trục ${Ox}$ và điểm ${D}$ thuộc mặt phẳng ${(Oyz)}$ sao cho ${K}$ là trung điểm của đoạn thẳng ${ED}$. Gọi ${H(m;n;p)}$ là trung điểm của ${DK}$.Tính $m+n+p$.</w:t>
      </w:r>
    </w:p>
    <w:p/>
    <w:p/>
    <w:p/>
    <w:p>
      <w:r>
        <w:t>Lời giải:</w:t>
      </w:r>
    </w:p>
    <w:p/>
    <w:p>
      <w:r>
        <w:t xml:space="preserve"> Gọi $E(a;0;0), D(0;b;c)$.</w:t>
      </w:r>
    </w:p>
    <w:p/>
    <w:p/>
    <w:p/>
    <w:p>
      <w:r>
        <w:t xml:space="preserve">Vì ${K}$ là trung điểm của đoạn thẳng ${ED}$ nên$\left\{ \begin{array}{l} </w:t>
      </w:r>
    </w:p>
    <w:p/>
    <w:p>
      <w:r>
        <w:tab/>
        <w:tab/>
        <w:tab/>
        <w:t xml:space="preserve">\dfrac{a}{2}=- \frac{1}{2} \\ </w:t>
      </w:r>
    </w:p>
    <w:p/>
    <w:p>
      <w:r>
        <w:tab/>
        <w:tab/>
        <w:tab/>
        <w:t xml:space="preserve">\dfrac{b}{2}=-4 \\ </w:t>
      </w:r>
    </w:p>
    <w:p/>
    <w:p>
      <w:r>
        <w:tab/>
        <w:tab/>
        <w:tab/>
        <w:t>\dfrac{c}{2}=\frac{7}{2}</w:t>
      </w:r>
    </w:p>
    <w:p/>
    <w:p>
      <w:r>
        <w:tab/>
        <w:tab/>
        <w:tab/>
        <w:t>\end{array} \right. \Rightarrow a=-1,b=-8,c=7$.</w:t>
      </w:r>
    </w:p>
    <w:p/>
    <w:p/>
    <w:p/>
    <w:p>
      <w:r>
        <w:t>Suy ra $D(0;-8;7)$.</w:t>
      </w:r>
    </w:p>
    <w:p/>
    <w:p/>
    <w:p/>
    <w:p>
      <w:r>
        <w:t>${H}$ là trung điểm của ${DK} \Rightarrow $$H(- \frac{1}{4};-6;\frac{21}{4})$.</w:t>
      </w:r>
    </w:p>
    <w:p/>
    <w:p/>
    <w:p/>
    <w:p>
      <w:r>
        <w:t>$m+n+p=- \frac{1}{4}-6+\frac{21}{4}=-1$.</w:t>
      </w:r>
    </w:p>
    <w:p/>
    <w:p/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