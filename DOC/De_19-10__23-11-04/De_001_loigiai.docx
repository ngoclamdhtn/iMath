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LỚP TOÁN 10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Nghiệm của phương trình $\tan\left(4 x - \frac{\pi}{4}\right)=\cot\left(- 3 x - \frac{\pi}{4}\right)$ là</w:t>
      </w:r>
    </w:p>
    <w:p/>
    <w:p/>
    <w:p/>
    <w:p>
      <w:r>
        <w:t>A. $x=\pi+k2 \pi (k\in \mathbb{Z})$.</w:t>
        <w:tab/>
        <w:t xml:space="preserve">   B. $x=- \frac{\pi}{7}+k2 \pi, (k\in \mathbb{Z})$.</w:t>
      </w:r>
    </w:p>
    <w:p/>
    <w:p>
      <w:r>
        <w:t xml:space="preserve">    C. $x=- \frac{\pi}{7}+k\pi (k\in \mathbb{Z})$.</w:t>
        <w:tab/>
        <w:t xml:space="preserve">     D. *$x=\pi+k\pi (k\in \mathbb{Z})$.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$\tan\left(4 x - \frac{\pi}{4}\right)=\cot\left(- 3 x - \frac{\pi}{4}\right)$$\Leftrightarrow \tan\left(4 x - \frac{\pi}{4}\right)=\tan\left(\frac{\pi}{2}-(- 3 x - \frac{\pi}{4})\right)$</w:t>
      </w:r>
    </w:p>
    <w:p/>
    <w:p/>
    <w:p/>
    <w:p>
      <w:r>
        <w:t>$\Leftrightarrow \tan \left(4 x - \frac{\pi}{4}\right)=\tan\left(3 x + \frac{3 \pi}{4}\right)$$\Leftrightarrow 4 x - \frac{\pi}{4}=3 x + \frac{3 \pi}{4} +k\pi$</w:t>
      </w:r>
    </w:p>
    <w:p/>
    <w:p/>
    <w:p/>
    <w:p>
      <w:r>
        <w:t>$\Leftrightarrow  x=\pi +k\pi$ $\Leftrightarrow x=\pi + k\pi, k\in \mathbb{Z} $</w:t>
      </w:r>
    </w:p>
    <w:p/>
    <w:p/>
    <w:p/>
    <w:p>
      <w:r>
        <w:t xml:space="preserve"> </w:t>
      </w:r>
    </w:p>
    <w:p/>
    <w:p/>
    <w:p/>
    <w:p/>
    <w:p/>
    <w:p/>
    <w:p/>
    <w:p>
      <w:r>
        <w:t xml:space="preserve"> PHẦN III. Câu trắc nghiệm trả lời ngắn.</w:t>
      </w:r>
    </w:p>
    <w:p/>
    <w:p>
      <w:r>
        <w:t>Câu 1. Số nghiệm thuộc đoạn ${[- 9 \pi;9 \pi]}$ của phương trình $\sin{2 x } + 4 \cos{x }=0$ là</w:t>
      </w:r>
    </w:p>
    <w:p/>
    <w:p/>
    <w:p/>
    <w:p>
      <w:r>
        <w:t>Lời giải:</w:t>
      </w:r>
    </w:p>
    <w:p/>
    <w:p>
      <w:r>
        <w:t xml:space="preserve"> $\sin{2 x } + 4 \cos{x }=0\Leftrightarrow 2 \sin{x } \cos{x } + 4 \cos{x }=0\Leftrightarrow \cos{x }(2 \sin{x } + 4)=0$.</w:t>
      </w:r>
    </w:p>
    <w:p/>
    <w:p/>
    <w:p/>
    <w:p>
      <w:r>
        <w:t>$\Rightarrow \cos x = 0$ hoặc $\sin x=-2$ (vô nghiệm).</w:t>
      </w:r>
    </w:p>
    <w:p/>
    <w:p/>
    <w:p/>
    <w:p>
      <w:r>
        <w:t>$\cos x = 0 \Leftrightarrow x= \frac{\pi}{2}+k\pi, k \in \mathbb{Z}$.$- 9 \pi\le \frac{\pi}{2}+k\pi \le 9 \pi\Rightarrow - \frac{19}{2} \le k \le \frac{17}{2}$</w:t>
      </w:r>
    </w:p>
    <w:p/>
    <w:p/>
    <w:p/>
    <w:p>
      <w:r>
        <w:t xml:space="preserve">Có ${18}$ số ${k}$ thỏa mãn nên phương trình có ${18}$ nghiệm. </w:t>
      </w:r>
    </w:p>
    <w:p/>
    <w:p>
      <w:r>
        <w:t xml:space="preserve">Đáp án: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