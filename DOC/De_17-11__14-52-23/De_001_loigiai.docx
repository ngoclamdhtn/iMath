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 </w:t>
              <w:br/>
              <w:t xml:space="preserve"> 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 </w:t>
              <w:br/>
              <w:t xml:space="preserve"> Thời gian làm bài:  phút </w:t>
              <w:br/>
              <w:t xml:space="preserve"> Mã đề: 001</w:t>
            </w:r>
          </w:p>
        </w:tc>
      </w:tr>
    </w:tbl>
    <w:p/>
    <w:p/>
    <w:p>
      <w:r>
        <w:t xml:space="preserve"> PHẦN II. Câu trắc nghiệm đúng sai.</w:t>
      </w:r>
    </w:p>
    <w:p/>
    <w:p>
      <w:r>
        <w:t>Câu 1. Cho các điểm $E(6;-3;5), B(-3;2;0), M(3;0;-3)$. Xét tính đúng-sai của các khẳng định sau:</w:t>
      </w:r>
    </w:p>
    <w:p/>
    <w:p/>
    <w:p/>
    <w:p>
      <w:r>
        <w:t>a) * Độ dài đoạn thẳng ${MB}$ bằng $7$.</w:t>
      </w:r>
    </w:p>
    <w:p/>
    <w:p>
      <w:r>
        <w:t>b) * Tọa độ vectơ $\overrightarrow{y}=\overrightarrow{MB} + 2 \overrightarrow{ME}$ là $(0;-4;19)$.</w:t>
      </w:r>
    </w:p>
    <w:p/>
    <w:p>
      <w:r>
        <w:t>c) * Vectơ $\overrightarrow{d}$ thỏa mãn $- 2 \overrightarrow{MB} + \overrightarrow{ME} - 2 \overrightarrow{d}=2 \overrightarrow{BE}$ thì tọa độ vectơ $\overrightarrow{d}$ là $(- \frac{3}{2};\frac{3}{2};-4)$.</w:t>
      </w:r>
    </w:p>
    <w:p/>
    <w:p>
      <w:r>
        <w:t>d) Diện tích tam giác ${MBE}$ là $7 \sqrt{82}$.</w:t>
      </w:r>
    </w:p>
    <w:p/>
    <w:p/>
    <w:p/>
    <w:p>
      <w:r>
        <w:t>Lời giải:</w:t>
      </w:r>
    </w:p>
    <w:p/>
    <w:p>
      <w:r>
        <w:t xml:space="preserve"> a-đúng, b-đúng, c-đúng, d-sai.</w:t>
      </w:r>
    </w:p>
    <w:p/>
    <w:p/>
    <w:p/>
    <w:p/>
    <w:p/>
    <w:p>
      <w:r>
        <w:t xml:space="preserve"> a) Khẳng định đã cho là khẳng định đúng.</w:t>
      </w:r>
    </w:p>
    <w:p/>
    <w:p/>
    <w:p/>
    <w:p>
      <w:r>
        <w:t xml:space="preserve"> $\overrightarrow{MB}=(-6;2;3)\Rightarrow $$MB=\sqrt{36+4+9}=7$.</w:t>
      </w:r>
    </w:p>
    <w:p/>
    <w:p>
      <w:r>
        <w:t>b) Khẳng định đã cho là khẳng định đúng.</w:t>
      </w:r>
    </w:p>
    <w:p/>
    <w:p/>
    <w:p/>
    <w:p>
      <w:r>
        <w:t xml:space="preserve"> $\overrightarrow{MB}=(-6;2;3)$, $\overrightarrow{ME}=(3;-3;8)$</w:t>
      </w:r>
    </w:p>
    <w:p/>
    <w:p/>
    <w:p/>
    <w:p>
      <w:r>
        <w:t>$\overrightarrow{y}=\overrightarrow{MB} + 2 \overrightarrow{ME}=(0;-4;19)$.</w:t>
      </w:r>
    </w:p>
    <w:p/>
    <w:p>
      <w:r>
        <w:t>c) Khẳng định đã cho là khẳng định đúng.</w:t>
      </w:r>
    </w:p>
    <w:p/>
    <w:p/>
    <w:p/>
    <w:p>
      <w:r>
        <w:t xml:space="preserve"> $- 2 \overrightarrow{MB} + \overrightarrow{ME} - 2 \overrightarrow{d}=2 \overrightarrow{BE}\Rightarrow \overrightarrow{d}=- \frac{1}{2}(2 \overrightarrow{MB} - \overrightarrow{ME} + 2 \overrightarrow{BE})=(- \frac{3}{2};\frac{3}{2};-4)$</w:t>
      </w:r>
    </w:p>
    <w:p/>
    <w:p>
      <w:r>
        <w:t>d) Khẳng định đã cho là khẳng định sai.</w:t>
      </w:r>
    </w:p>
    <w:p/>
    <w:p/>
    <w:p/>
    <w:p>
      <w:r>
        <w:t xml:space="preserve"> $\overrightarrow{MB}=(-6;2;3),\overrightarrow{ME}=(3;-3;8) \Rightarrow MB=7,ME=\sqrt{82}$.</w:t>
      </w:r>
    </w:p>
    <w:p/>
    <w:p/>
    <w:p/>
    <w:p>
      <w:r>
        <w:t>$\overrightarrow{MB}.\overrightarrow{ME}=0\Rightarrow $ tam giác ${MBE}$ vuông tại ${M}$.</w:t>
      </w:r>
    </w:p>
    <w:p/>
    <w:p/>
    <w:p/>
    <w:p>
      <w:r>
        <w:t>$S=\dfrac{1}{2}.MB.ME=\frac{7 \sqrt{82}}{2}$.</w:t>
      </w:r>
    </w:p>
    <w:p/>
    <w:p>
      <w:r>
        <w:t xml:space="preserve"> </w:t>
      </w:r>
    </w:p>
    <w:p/>
    <w:p/>
    <w:p/>
    <w:p/>
    <w:p/>
    <w:p>
      <w:r>
        <w:t>Câu 2. Cho các điểm $M(-1;-6;-3), P(-3;2;-1), D(-5;-2;-5)$. Xét tính đúng-sai của các khẳng định sau:</w:t>
      </w:r>
    </w:p>
    <w:p/>
    <w:p/>
    <w:p/>
    <w:p>
      <w:r>
        <w:t>a) Độ dài đoạn thẳng ${DP}$ bằng $\sqrt{37}$.</w:t>
      </w:r>
    </w:p>
    <w:p/>
    <w:p>
      <w:r>
        <w:t>b) * Tọa độ vectơ $\overrightarrow{a}=- 4 \overrightarrow{DP} - 2 \overrightarrow{DM}$ là $(-16;-8;-20)$.</w:t>
      </w:r>
    </w:p>
    <w:p/>
    <w:p>
      <w:r>
        <w:t>c) Vectơ $\overrightarrow{c}$ thỏa mãn $2 \overrightarrow{DP} - \overrightarrow{DM} - \overrightarrow{c}=- 2 \overrightarrow{PM}$ thì tọa độ vectơ $\overrightarrow{c}$ là $(5;-4;4)$.</w:t>
      </w:r>
    </w:p>
    <w:p/>
    <w:p>
      <w:r>
        <w:t>d) * Diện tích tam giác ${DPM}$ bằng $18$.</w:t>
      </w:r>
    </w:p>
    <w:p/>
    <w:p/>
    <w:p/>
    <w:p>
      <w:r>
        <w:t>Lời giải:</w:t>
      </w:r>
    </w:p>
    <w:p/>
    <w:p>
      <w:r>
        <w:t xml:space="preserve"> a-sai, b-đúng, c-sai, d-đúng.</w:t>
      </w:r>
    </w:p>
    <w:p/>
    <w:p/>
    <w:p/>
    <w:p/>
    <w:p/>
    <w:p>
      <w:r>
        <w:t xml:space="preserve"> a) Khẳng định đã cho là khẳng định sai.</w:t>
      </w:r>
    </w:p>
    <w:p/>
    <w:p/>
    <w:p/>
    <w:p>
      <w:r>
        <w:t xml:space="preserve"> $\overrightarrow{DP}=(2;4;4)\Rightarrow $$DP=\sqrt{4+16+16}=6$.</w:t>
      </w:r>
    </w:p>
    <w:p/>
    <w:p>
      <w:r>
        <w:t>b) Khẳng định đã cho là khẳng định đúng.</w:t>
      </w:r>
    </w:p>
    <w:p/>
    <w:p/>
    <w:p/>
    <w:p>
      <w:r>
        <w:t xml:space="preserve"> $\overrightarrow{DP}=(2;4;4)$, $\overrightarrow{DM}=(4;-4;2)$</w:t>
      </w:r>
    </w:p>
    <w:p/>
    <w:p/>
    <w:p/>
    <w:p>
      <w:r>
        <w:t>$\overrightarrow{a}=- 4 \overrightarrow{DP} - 2 \overrightarrow{DM}=(-16;-8;-20)$.</w:t>
      </w:r>
    </w:p>
    <w:p/>
    <w:p>
      <w:r>
        <w:t>c) Khẳng định đã cho là khẳng định sai.</w:t>
      </w:r>
    </w:p>
    <w:p/>
    <w:p/>
    <w:p/>
    <w:p>
      <w:r>
        <w:t xml:space="preserve"> $2 \overrightarrow{DP} - \overrightarrow{DM} - \overrightarrow{c}=- 2 \overrightarrow{PM}\Rightarrow \overrightarrow{c}=-1(- 2 \overrightarrow{DP} + \overrightarrow{DM} - 2 \overrightarrow{PM})=(4;-4;2)$</w:t>
      </w:r>
    </w:p>
    <w:p/>
    <w:p>
      <w:r>
        <w:t>d) Khẳng định đã cho là khẳng định đúng.</w:t>
      </w:r>
    </w:p>
    <w:p/>
    <w:p/>
    <w:p/>
    <w:p>
      <w:r>
        <w:t xml:space="preserve"> $\overrightarrow{DP}=(2;4;4),\overrightarrow{DM}=(4;-4;2) \Rightarrow DP=6,DM=6$.</w:t>
      </w:r>
    </w:p>
    <w:p/>
    <w:p/>
    <w:p/>
    <w:p>
      <w:r>
        <w:t>$\overrightarrow{DP}.\overrightarrow{DM}=0\Rightarrow $ tam giác ${DPM}$ vuông tại ${D}$.</w:t>
      </w:r>
    </w:p>
    <w:p/>
    <w:p/>
    <w:p/>
    <w:p>
      <w:r>
        <w:t>$S=\dfrac{1}{2}.DP.DM=18$.</w:t>
      </w:r>
    </w:p>
    <w:p/>
    <w:p>
      <w:r>
        <w:t xml:space="preserve"> </w:t>
      </w:r>
    </w:p>
    <w:p/>
    <w:p/>
    <w:p/>
    <w:p/>
    <w:p/>
    <w:p>
      <w:r>
        <w:t>Câu 3. Cho các điểm $A(3;6;-6), M(-2;-3;-4), C(4;-1;-2)$. Xét tính đúng-sai của các khẳng định sau:</w:t>
      </w:r>
    </w:p>
    <w:p/>
    <w:p/>
    <w:p/>
    <w:p>
      <w:r>
        <w:t>a) * Độ dài đoạn thẳng ${CM}$ bằng $2 \sqrt{11}$.</w:t>
      </w:r>
    </w:p>
    <w:p/>
    <w:p>
      <w:r>
        <w:t>b) Tọa độ vectơ $\overrightarrow{b}=- 3 \overrightarrow{CM} - 2 \overrightarrow{CA}$ là $(19;-10;15)$.</w:t>
      </w:r>
    </w:p>
    <w:p/>
    <w:p>
      <w:r>
        <w:t>c) Vectơ $\overrightarrow{u}$ thỏa mãn $- 2 \overrightarrow{CM} + \overrightarrow{CA} - \overrightarrow{u}=- \overrightarrow{MA}$ thì tọa độ vectơ $\overrightarrow{u}$ là $(17;21;-3)$.</w:t>
      </w:r>
    </w:p>
    <w:p/>
    <w:p>
      <w:r>
        <w:t>d) Diện tích tam giác ${CMA}$ là $22 \sqrt{6}$.</w:t>
      </w:r>
    </w:p>
    <w:p/>
    <w:p/>
    <w:p/>
    <w:p>
      <w:r>
        <w:t>Lời giải:</w:t>
      </w:r>
    </w:p>
    <w:p/>
    <w:p>
      <w:r>
        <w:t xml:space="preserve"> a-đúng, b-sai, c-sai, d-sai.</w:t>
      </w:r>
    </w:p>
    <w:p/>
    <w:p/>
    <w:p/>
    <w:p/>
    <w:p/>
    <w:p>
      <w:r>
        <w:t xml:space="preserve"> a) Khẳng định đã cho là khẳng định đúng.</w:t>
      </w:r>
    </w:p>
    <w:p/>
    <w:p/>
    <w:p/>
    <w:p>
      <w:r>
        <w:t xml:space="preserve"> $\overrightarrow{CM}=(-6;-2;-2)\Rightarrow $$CM=\sqrt{36+4+4}=2 \sqrt{11}$.</w:t>
      </w:r>
    </w:p>
    <w:p/>
    <w:p>
      <w:r>
        <w:t>b) Khẳng định đã cho là khẳng định sai.</w:t>
      </w:r>
    </w:p>
    <w:p/>
    <w:p/>
    <w:p/>
    <w:p>
      <w:r>
        <w:t xml:space="preserve"> $\overrightarrow{CM}=(-6;-2;-2)$, $\overrightarrow{CA}=(-1;7;-4)$</w:t>
      </w:r>
    </w:p>
    <w:p/>
    <w:p/>
    <w:p/>
    <w:p>
      <w:r>
        <w:t>$\overrightarrow{b}=- 3 \overrightarrow{CM} - 2 \overrightarrow{CA}=(20;-8;14)$.</w:t>
      </w:r>
    </w:p>
    <w:p/>
    <w:p>
      <w:r>
        <w:t>c) Khẳng định đã cho là khẳng định sai.</w:t>
      </w:r>
    </w:p>
    <w:p/>
    <w:p/>
    <w:p/>
    <w:p>
      <w:r>
        <w:t xml:space="preserve"> $- 2 \overrightarrow{CM} + \overrightarrow{CA} - \overrightarrow{u}=- \overrightarrow{MA}\Rightarrow \overrightarrow{u}=-1(2 \overrightarrow{CM} - \overrightarrow{CA} - \overrightarrow{MA})=(16;20;-2)$</w:t>
      </w:r>
    </w:p>
    <w:p/>
    <w:p>
      <w:r>
        <w:t>d) Khẳng định đã cho là khẳng định sai.</w:t>
      </w:r>
    </w:p>
    <w:p/>
    <w:p/>
    <w:p/>
    <w:p>
      <w:r>
        <w:t xml:space="preserve"> $\overrightarrow{CM}=(-6;-2;-2),\overrightarrow{CA}=(-1;7;-4) \Rightarrow CM=2 \sqrt{11},CA=\sqrt{66}$.</w:t>
      </w:r>
    </w:p>
    <w:p/>
    <w:p/>
    <w:p/>
    <w:p>
      <w:r>
        <w:t>$\overrightarrow{CM}.\overrightarrow{CA}=0\Rightarrow $ tam giác ${CMA}$ vuông tại ${C}$.</w:t>
      </w:r>
    </w:p>
    <w:p/>
    <w:p/>
    <w:p/>
    <w:p>
      <w:r>
        <w:t>$S=\dfrac{1}{2}.CM.CA=11 \sqrt{6}$.</w:t>
      </w:r>
    </w:p>
    <w:p/>
    <w:p>
      <w:r>
        <w:t xml:space="preserve"> 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