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Trong không gian ${Oxyz}$, cho mặt phẳng ${(\gamma)}$ có phương trình $- 4 x + 7 y + 4 z + 9=0$. Xét tính đúng-sai của các khẳng định sau</w:t>
      </w:r>
    </w:p>
    <w:p/>
    <w:p/>
    <w:p/>
    <w:p>
      <w:r>
        <w:t>a) $\overrightarrow{n}=(8;-14;-7)$ là một véctơ pháp tuyến của ${(\gamma)}$.</w:t>
      </w:r>
    </w:p>
    <w:p/>
    <w:p>
      <w:r>
        <w:t>b) Điểm $N(-1;1;-3)$ thuộc mặt phẳng ${(\gamma)}$.</w:t>
      </w:r>
    </w:p>
    <w:p/>
    <w:p>
      <w:r>
        <w:t>c) Mặt phẳng ${(\gamma)}$ và mặt phẳng $(P):12 x - 21 y - 12 z + 9=0$ song song nhau.</w:t>
      </w:r>
    </w:p>
    <w:p/>
    <w:p>
      <w:r>
        <w:t>d) * Mặt phẳng ${(P)}$ đi qua điểm $D(1;1;-5), H(-3;-1;0)$ và vuông góc với ${(\gamma)}$ có phương trình là $- 43 x - 4 y - 36 z - 132=0$.</w:t>
      </w:r>
    </w:p>
    <w:p/>
    <w:p/>
    <w:p/>
    <w:p/>
    <w:p/>
    <w:p>
      <w:r>
        <w:t>Câu 2. Trong không gian ${Oxyz}$, cho mặt phẳng ${(R)}$ có phương trình $4 x + 2 y + 9 z - 30=0$. Xét tính đúng-sai của các khẳng định sau</w:t>
      </w:r>
    </w:p>
    <w:p/>
    <w:p/>
    <w:p/>
    <w:p>
      <w:r>
        <w:t>a) * $\overrightarrow{n}=(-4;-2;-7)$ không là một véctơ pháp tuyến của ${(R)}$.</w:t>
      </w:r>
    </w:p>
    <w:p/>
    <w:p>
      <w:r>
        <w:t>b) * Điểm $F(3;0;3)$ không thuộc mặt phẳng ${(R)}$.</w:t>
      </w:r>
    </w:p>
    <w:p/>
    <w:p>
      <w:r>
        <w:t>c) Mặt phẳng ${(R)}$ và mặt phẳng $(\gamma):- 4 x - 2 y - 9 z - 30=0$ vuông góc nhau.</w:t>
      </w:r>
    </w:p>
    <w:p/>
    <w:p>
      <w:r>
        <w:t>d) * Mặt phẳng ${(\gamma)}$ đi qua điểm $B(5;0;2), N(1;6;2)$ và vuông góc với ${(R)}$ có phương trình là $54 x + 36 y - 32 z - 206=0$.</w:t>
      </w:r>
    </w:p>
    <w:p/>
    <w:p/>
    <w:p/>
    <w:p/>
    <w:p/>
    <w:p>
      <w:r>
        <w:t>Câu 3. Trong không gian ${Oxyz}$, cho mặt phẳng ${(\beta)}$ có phương trình $4 x + 3 y + 8 z - 11=0$. Xét tính đúng-sai của các khẳng định sau</w:t>
      </w:r>
    </w:p>
    <w:p/>
    <w:p/>
    <w:p/>
    <w:p>
      <w:r>
        <w:t>a) * $\overrightarrow{n}=(-8;-6;-16)$ là một véctơ pháp tuyến của ${(\beta)}$.</w:t>
      </w:r>
    </w:p>
    <w:p/>
    <w:p>
      <w:r>
        <w:t>b) Điểm $K(-5;-3;6)$ thuộc mặt phẳng ${(\beta)}$.</w:t>
      </w:r>
    </w:p>
    <w:p/>
    <w:p>
      <w:r>
        <w:t>c) Mặt phẳng ${(\beta)}$ và mặt phẳng $(\gamma):- 12 x - 9 y - 24 z - 11=0$ vuông góc nhau.</w:t>
      </w:r>
    </w:p>
    <w:p/>
    <w:p>
      <w:r>
        <w:t>d) * Mặt phẳng ${(\gamma)}$ đi qua điểm $N(-3;-3;5), F(1;-2;2)$ và vuông góc với ${(\beta)}$ có phương trình là $17 x - 44 y + 8 z - 121=0$.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