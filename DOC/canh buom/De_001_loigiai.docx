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 </w:t>
              <w:br/>
              <w:t xml:space="preserve"> LỚP TOÁN 10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</w:t>
              <w:br/>
              <w:t xml:space="preserve"> Thời gian làm bài:  phút </w:t>
              <w:br/>
              <w:t xml:space="preserve"> Mã đề: 001</w:t>
            </w:r>
          </w:p>
        </w:tc>
      </w:tr>
    </w:tbl>
    <w:p/>
    <w:p/>
    <w:p>
      <w:r>
        <w:t xml:space="preserve"> PHẦN III. Câu trắc nghiệm trả lời ngắn.</w:t>
      </w:r>
    </w:p>
    <w:p/>
    <w:p>
      <w:r>
        <w:t>Câu 1.  Tính diện tích một cánh buồm hình tam giác. Biết cánh buồm đó có chiều dài một cạnh là ${3,2}$ m và hai góc kề cạnh đó có số đo là $49^{\circ}$ và $112^{\circ}$. Làm tròn kết quả đến hàng phần mười.</w:t>
      </w:r>
    </w:p>
    <w:p/>
    <w:p>
      <w:r>
        <w:t>2025-10-19_21-10-34</w:t>
      </w:r>
    </w:p>
    <w:p/>
    <w:p/>
    <w:p/>
    <w:p>
      <w:r>
        <w:t>Lời giải: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7432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10-3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/>
    </w:p>
    <w:p/>
    <w:p>
      <w:r>
        <w:t xml:space="preserve"> Cánh buồn có dạng hình tam giác ${ABC}$ như hình vẽ bên.</w:t>
      </w:r>
    </w:p>
    <w:p/>
    <w:p/>
    <w:p/>
    <w:p>
      <w:r>
        <w:t>Ta có $\widehat{C}=180^{\circ}-\left( \widehat{A}+\widehat{B}\right)=180^{\circ}-(49^{\circ}+112^{\circ}) =19^{\circ}$.</w:t>
      </w:r>
    </w:p>
    <w:p/>
    <w:p/>
    <w:p/>
    <w:p>
      <w:r>
        <w:t xml:space="preserve">Áp dụng hệ quả định lý sin cho tam giác ${ABC}$, ta được </w:t>
      </w:r>
    </w:p>
    <w:p/>
    <w:p/>
    <w:p/>
    <w:p>
      <w:r>
        <w:t>$BC=\dfrac{AB\cdot \sin A}{\sin C}=\dfrac{3,2\cdot \sin 49^{\circ}}{\sin 19^{\circ} }\approx    7m$</w:t>
      </w:r>
    </w:p>
    <w:p/>
    <w:p/>
    <w:p/>
    <w:p>
      <w:r>
        <w:t xml:space="preserve">Vậy diện tích của cánh buồm là </w:t>
      </w:r>
    </w:p>
    <w:p/>
    <w:p/>
    <w:p/>
    <w:p>
      <w:r>
        <w:t xml:space="preserve">$S=\dfrac{1}{2}\cdot BA\cdot BC\cdot \sin B=\dfrac{1}{2}\cdot 3,2\cdot 7\cdot \sin 112^{\circ}\approx 11,0 m^{2}$ </w:t>
      </w:r>
    </w:p>
    <w:p/>
    <w:p/>
    <w:p/>
    <w:p/>
    <w:p/>
    <w:p>
      <w:r>
        <w:t>Câu 2.  Tính diện tích một cánh buồm hình tam giác. Biết cánh buồm đó có chiều dài một cạnh là ${2,2}$ m và hai góc kề cạnh đó có số đo là $43^{\circ}$ và $106^{\circ}$. Làm tròn kết quả đến hàng phần mười.</w:t>
      </w:r>
    </w:p>
    <w:p/>
    <w:p>
      <w:r>
        <w:t>2025-10-19_21-10-38</w:t>
      </w:r>
    </w:p>
    <w:p/>
    <w:p/>
    <w:p/>
    <w:p>
      <w:r>
        <w:t>Lời giải: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7432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10-3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/>
    </w:p>
    <w:p/>
    <w:p>
      <w:r>
        <w:t xml:space="preserve"> Cánh buồn có dạng hình tam giác ${ABC}$ như hình vẽ bên.</w:t>
      </w:r>
    </w:p>
    <w:p/>
    <w:p/>
    <w:p/>
    <w:p>
      <w:r>
        <w:t>Ta có $\widehat{C}=180^{\circ}-\left( \widehat{A}+\widehat{B}\right)=180^{\circ}-(43^{\circ}+106^{\circ}) =31^{\circ}$.</w:t>
      </w:r>
    </w:p>
    <w:p/>
    <w:p/>
    <w:p/>
    <w:p>
      <w:r>
        <w:t xml:space="preserve">Áp dụng hệ quả định lý sin cho tam giác ${ABC}$, ta được </w:t>
      </w:r>
    </w:p>
    <w:p/>
    <w:p/>
    <w:p/>
    <w:p>
      <w:r>
        <w:t>$BC=\dfrac{AB\cdot \sin A}{\sin C}=\dfrac{2,2\cdot \sin 43^{\circ}}{\sin 31^{\circ} }\approx    3m$</w:t>
      </w:r>
    </w:p>
    <w:p/>
    <w:p/>
    <w:p/>
    <w:p>
      <w:r>
        <w:t xml:space="preserve">Vậy diện tích của cánh buồm là </w:t>
      </w:r>
    </w:p>
    <w:p/>
    <w:p/>
    <w:p/>
    <w:p>
      <w:r>
        <w:t xml:space="preserve">$S=\dfrac{1}{2}\cdot BA\cdot BC\cdot \sin B=\dfrac{1}{2}\cdot 2,2\cdot 3\cdot \sin 106^{\circ}\approx 3,1 m^{2}$ </w:t>
      </w:r>
    </w:p>
    <w:p/>
    <w:p/>
    <w:p/>
    <w:p/>
    <w:p/>
    <w:p>
      <w:r>
        <w:t>Câu 3.  Tính diện tích một cánh buồm hình tam giác. Biết cánh buồm đó có chiều dài một cạnh là ${2,7}$ m và hai góc kề cạnh đó có số đo là $40^{\circ}$ và $102^{\circ}$. Làm tròn kết quả đến hàng phần mười.</w:t>
      </w:r>
    </w:p>
    <w:p/>
    <w:p>
      <w:r>
        <w:t>2025-10-19_21-10-42</w:t>
      </w:r>
    </w:p>
    <w:p/>
    <w:p/>
    <w:p/>
    <w:p>
      <w:r>
        <w:t>Lời giải: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743200" cy="1828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10-4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/>
    </w:p>
    <w:p/>
    <w:p>
      <w:r>
        <w:t xml:space="preserve"> Cánh buồn có dạng hình tam giác ${ABC}$ như hình vẽ bên.</w:t>
      </w:r>
    </w:p>
    <w:p/>
    <w:p/>
    <w:p/>
    <w:p>
      <w:r>
        <w:t>Ta có $\widehat{C}=180^{\circ}-\left( \widehat{A}+\widehat{B}\right)=180^{\circ}-(40^{\circ}+102^{\circ}) =38^{\circ}$.</w:t>
      </w:r>
    </w:p>
    <w:p/>
    <w:p/>
    <w:p/>
    <w:p>
      <w:r>
        <w:t xml:space="preserve">Áp dụng hệ quả định lý sin cho tam giác ${ABC}$, ta được </w:t>
      </w:r>
    </w:p>
    <w:p/>
    <w:p/>
    <w:p/>
    <w:p>
      <w:r>
        <w:t>$BC=\dfrac{AB\cdot \sin A}{\sin C}=\dfrac{2,7\cdot \sin 40^{\circ}}{\sin 38^{\circ} }\approx    3m$</w:t>
      </w:r>
    </w:p>
    <w:p/>
    <w:p/>
    <w:p/>
    <w:p>
      <w:r>
        <w:t xml:space="preserve">Vậy diện tích của cánh buồm là </w:t>
      </w:r>
    </w:p>
    <w:p/>
    <w:p/>
    <w:p/>
    <w:p>
      <w:r>
        <w:t xml:space="preserve">$S=\dfrac{1}{2}\cdot BA\cdot BC\cdot \sin B=\dfrac{1}{2}\cdot 2,7\cdot 3\cdot \sin 102^{\circ}\approx 3,7 m^{2}$ </w:t>
      </w:r>
    </w:p>
    <w:p/>
    <w:p/>
    <w:p/>
    <w:p/>
    <w:p/>
    <w:p>
      <w:r>
        <w:t>Câu 4.  Tính diện tích một cánh buồm hình tam giác. Biết cánh buồm đó có chiều dài một cạnh là ${2,3}$ m và hai góc kề cạnh đó có số đo là $48^{\circ}$ và $109^{\circ}$. Làm tròn kết quả đến hàng phần mười.</w:t>
      </w:r>
    </w:p>
    <w:p/>
    <w:p>
      <w:r>
        <w:t>2025-10-19_21-10-46</w:t>
      </w:r>
    </w:p>
    <w:p/>
    <w:p/>
    <w:p/>
    <w:p>
      <w:r>
        <w:t>Lời giải: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743200" cy="1828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10-4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/>
    </w:p>
    <w:p/>
    <w:p>
      <w:r>
        <w:t xml:space="preserve"> Cánh buồn có dạng hình tam giác ${ABC}$ như hình vẽ bên.</w:t>
      </w:r>
    </w:p>
    <w:p/>
    <w:p/>
    <w:p/>
    <w:p>
      <w:r>
        <w:t>Ta có $\widehat{C}=180^{\circ}-\left( \widehat{A}+\widehat{B}\right)=180^{\circ}-(48^{\circ}+109^{\circ}) =23^{\circ}$.</w:t>
      </w:r>
    </w:p>
    <w:p/>
    <w:p/>
    <w:p/>
    <w:p>
      <w:r>
        <w:t xml:space="preserve">Áp dụng hệ quả định lý sin cho tam giác ${ABC}$, ta được </w:t>
      </w:r>
    </w:p>
    <w:p/>
    <w:p/>
    <w:p/>
    <w:p>
      <w:r>
        <w:t>$BC=\dfrac{AB\cdot \sin A}{\sin C}=\dfrac{2,3\cdot \sin 48^{\circ}}{\sin 23^{\circ} }\approx    4m$</w:t>
      </w:r>
    </w:p>
    <w:p/>
    <w:p/>
    <w:p/>
    <w:p>
      <w:r>
        <w:t xml:space="preserve">Vậy diện tích của cánh buồm là </w:t>
      </w:r>
    </w:p>
    <w:p/>
    <w:p/>
    <w:p/>
    <w:p>
      <w:r>
        <w:t xml:space="preserve">$S=\dfrac{1}{2}\cdot BA\cdot BC\cdot \sin B=\dfrac{1}{2}\cdot 2,3\cdot 4\cdot \sin 109^{\circ}\approx 4,8 m^{2}$ </w:t>
      </w:r>
    </w:p>
    <w:p/>
    <w:p/>
    <w:p/>
    <w:p/>
    <w:p/>
    <w:p>
      <w:r>
        <w:t>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