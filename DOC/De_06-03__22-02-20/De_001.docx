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Họ tên HS:............................................................................</w:t>
        <w:tab/>
        <w:t xml:space="preserve"> Số báo danh:......................</w:t>
      </w:r>
    </w:p>
    <w:p>
      <w:r>
        <w:t>PHẦN I. Câu trắc nghiệm nhiều phương án lựa chọn.</w:t>
      </w:r>
    </w:p>
    <w:p/>
    <w:p>
      <w:r>
        <w:t>Câu 1. Một vật chuyển động với tốc độ $v(t)=2 t + 4 (\mathrm{\,(m}/\mathrm{\,s)})$, với thời gian ${t}$ tính bằng giây. Tính quãng đường vật đi được trong khoảng thời gian từ $t=2$ đến $t=3$.</w:t>
      </w:r>
    </w:p>
    <w:p/>
    <w:p>
      <w:r>
        <w:t>A. ${ 13\mathrm{\,(m)}}$.</w:t>
        <w:tab/>
        <w:t xml:space="preserve">   B. ${ \frac{244}{3}\mathrm{\,(m)}}$.</w:t>
        <w:tab/>
        <w:t xml:space="preserve">     C. ${ 2\mathrm{\,(m)}}$.</w:t>
        <w:tab/>
        <w:t xml:space="preserve">     D. *${ 9\mathrm{\,(m)}}$.</w:t>
      </w:r>
    </w:p>
    <w:p/>
    <w:p/>
    <w:p/>
    <w:p>
      <w:r>
        <w:t>Câu 2. Một vật chuyển động với tốc độ $v(t)=5 t + 7 (\mathrm{\,(m}/\mathrm{\,s)})$, với thời gian ${t}$ tính bằng giây. Tính quãng đường vật đi được trong khoảng thời gian từ $t=4$ đến $t=9$.</w:t>
      </w:r>
    </w:p>
    <w:p/>
    <w:p>
      <w:r>
        <w:t>A. ${ \frac{397}{2}\mathrm{\,(m)}}$.</w:t>
        <w:tab/>
        <w:t xml:space="preserve">   B. *${ \frac{395}{2}\mathrm{\,(m)}}$.</w:t>
        <w:tab/>
        <w:t xml:space="preserve">     C. ${ 25\mathrm{\,(m)}}$.</w:t>
        <w:tab/>
        <w:t xml:space="preserve">     D. ${ \frac{24185}{3}\mathrm{\,(m)}}$.</w:t>
      </w:r>
    </w:p>
    <w:p/>
    <w:p/>
    <w:p/>
    <w:p>
      <w:r>
        <w:t xml:space="preserve"> 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