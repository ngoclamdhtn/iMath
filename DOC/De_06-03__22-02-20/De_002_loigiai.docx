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002</w:t>
            </w:r>
          </w:p>
        </w:tc>
      </w:tr>
    </w:tbl>
    <w:p>
      <w:r>
        <w:t>PHẦN I. Câu trắc nghiệm nhiều phương án lựa chọn.</w:t>
      </w:r>
    </w:p>
    <w:p/>
    <w:p>
      <w:r>
        <w:t>Câu 1. Một vật chuyển động với tốc độ $v(t)=10 t + 9 (\mathrm{\,(m}/\mathrm{\,s)})$, với thời gian ${t}$ tính bằng giây. Tính quãng đường vật đi được trong khoảng thời gian từ $t=2$ đến $t=11$.</w:t>
      </w:r>
    </w:p>
    <w:p/>
    <w:p>
      <w:r>
        <w:t>A. *${ 666\mathrm{\,(m)}}$.</w:t>
        <w:tab/>
        <w:t xml:space="preserve">   B. ${ 55359\mathrm{\,(m)}}$.</w:t>
        <w:tab/>
        <w:t xml:space="preserve">     C. ${ 670\mathrm{\,(m)}}$.</w:t>
        <w:tab/>
        <w:t xml:space="preserve">     D. ${ 90\mathrm{\,(m)}}$.</w:t>
      </w:r>
    </w:p>
    <w:p/>
    <w:p>
      <w:r>
        <w:t>Lời giải:</w:t>
      </w:r>
    </w:p>
    <w:p/>
    <w:p>
      <w:r>
        <w:t xml:space="preserve"> Chọn A</w:t>
      </w:r>
    </w:p>
    <w:p/>
    <w:p>
      <w:r>
        <w:t xml:space="preserve">Quãng đường đi được là: $  \int\limits_{2}^{11} {\left(10 t + 9\right)\mathrm{\,d}t}=$${ 666\mathrm{\,(m)}}$. </w:t>
      </w:r>
    </w:p>
    <w:p/>
    <w:p/>
    <w:p/>
    <w:p/>
    <w:p/>
    <w:p>
      <w:r>
        <w:t>Câu 2. Một vật chuyển động với tốc độ $v(t)=3 t + 5 (\mathrm{\,(m}/\mathrm{\,s)})$, với thời gian ${t}$ tính bằng giây. Tính quãng đường vật đi được trong khoảng thời gian từ $t=0$ đến $t=3$.</w:t>
      </w:r>
    </w:p>
    <w:p/>
    <w:p>
      <w:r>
        <w:t>A. *${ \frac{57}{2}\mathrm{\,(m)}}$.</w:t>
        <w:tab/>
        <w:t xml:space="preserve">   B. ${ \frac{59}{2}\mathrm{\,(m)}}$.</w:t>
        <w:tab/>
        <w:t xml:space="preserve">     C. ${ 291\mathrm{\,(m)}}$.</w:t>
        <w:tab/>
        <w:t xml:space="preserve">     D. ${ 9\mathrm{\,(m)}}$.</w:t>
      </w:r>
    </w:p>
    <w:p/>
    <w:p>
      <w:r>
        <w:t>Lời giải:</w:t>
      </w:r>
    </w:p>
    <w:p/>
    <w:p>
      <w:r>
        <w:t xml:space="preserve"> Chọn A</w:t>
      </w:r>
    </w:p>
    <w:p/>
    <w:p>
      <w:r>
        <w:t xml:space="preserve">Quãng đường đi được là: $  \int\limits_{0}^{3} {\left(3 t + 5\right)\mathrm{\,d}t}=$${ \frac{57}{2}\mathrm{\,(m)}}$.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