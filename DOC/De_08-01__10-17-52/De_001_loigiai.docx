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không gian ${Oxyz}$, cho mặt phẳng $(P):- 3 x + 4 y + 4 z - 7=0$ và điểm $F(2;0;-3)$. Biết $A(a;b;c)$ là điểm đối xứng với điểm ${F}$ qua mặt phẳng ${(P)}$.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$\overrightarrow{n}=(-3;4;4)$ làm một véctơ pháp tuyến.</w:t>
      </w:r>
    </w:p>
    <w:p/>
    <w:p/>
    <w:p/>
    <w:p>
      <w:r>
        <w:t>Gọi ${M}$ là hình chiếu của ${F}$ lên $(P)$.</w:t>
      </w:r>
    </w:p>
    <w:p/>
    <w:p/>
    <w:p/>
    <w:p>
      <w:r>
        <w:t>$\overrightarrow{FM}=(a-2;b-0;c+3)$ cùng phương với $\overrightarrow{n}$ nên:</w:t>
      </w:r>
    </w:p>
    <w:p/>
    <w:p/>
    <w:p/>
    <w:p>
      <w:r>
        <w:t>$\overrightarrow{FM}=t\overrightarrow{n}\Rightarrow a=2-3t,b=0+4t,c=-3+4t$.</w:t>
      </w:r>
    </w:p>
    <w:p/>
    <w:p/>
    <w:p/>
    <w:p>
      <w:r>
        <w:t>$M \in (P) \Rightarrow -3(2-3t)+4(0+4t)+4(-3+4t)-7=0$.</w:t>
      </w:r>
    </w:p>
    <w:p/>
    <w:p/>
    <w:p/>
    <w:p>
      <w:r>
        <w:t>$\Rightarrow t=\frac{25}{41} \Rightarrow M(\frac{7}{41};\frac{100}{41};- \frac{23}{41})$</w:t>
      </w:r>
    </w:p>
    <w:p/>
    <w:p/>
    <w:p/>
    <w:p>
      <w:r>
        <w:t>$x_A=2.\frac{7}{41}-2=- \frac{68}{41}$.</w:t>
      </w:r>
    </w:p>
    <w:p/>
    <w:p/>
    <w:p/>
    <w:p>
      <w:r>
        <w:t>$y_A=2.\frac{100}{41}-0=\frac{200}{41}$.</w:t>
      </w:r>
    </w:p>
    <w:p/>
    <w:p/>
    <w:p/>
    <w:p>
      <w:r>
        <w:t>$z_A=2.- \frac{23}{41}+3=\frac{77}{41}$.</w:t>
      </w:r>
    </w:p>
    <w:p/>
    <w:p/>
    <w:p/>
    <w:p>
      <w:r>
        <w:t>$A(- \frac{68}{41};\frac{200}{41};\frac{77}{41})$.</w:t>
      </w:r>
    </w:p>
    <w:p/>
    <w:p/>
    <w:p/>
    <w:p>
      <w:r>
        <w:t xml:space="preserve">$a+b+c=- \frac{68}{41}+\frac{200}{41}+\frac{77}{41}=5,1$. </w:t>
      </w:r>
    </w:p>
    <w:p/>
    <w:p>
      <w:r>
        <w:t>Đáp án: 5,1</w:t>
      </w:r>
    </w:p>
    <w:p/>
    <w:p/>
    <w:p/>
    <w:p/>
    <w:p/>
    <w:p>
      <w:r>
        <w:t>Câu 2. Trong không gian ${Oxyz}$, cho mặt phẳng $(Q):2 x - 2 y - 4 z - 5=0$ và điểm $F(0;3;5)$. Biết $M(a;b;c)$ là điểm đối xứng với điểm ${F}$ qua mặt phẳng ${(Q)}$.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$\overrightarrow{n}=(2;-2;-4)$ làm một véctơ pháp tuyến.</w:t>
      </w:r>
    </w:p>
    <w:p/>
    <w:p/>
    <w:p/>
    <w:p>
      <w:r>
        <w:t>Gọi ${D}$ là hình chiếu của ${F}$ lên $(Q)$.</w:t>
      </w:r>
    </w:p>
    <w:p/>
    <w:p/>
    <w:p/>
    <w:p>
      <w:r>
        <w:t>$\overrightarrow{FD}=(a-0;b-3;c-5)$ cùng phương với $\overrightarrow{n}$ nên:</w:t>
      </w:r>
    </w:p>
    <w:p/>
    <w:p/>
    <w:p/>
    <w:p>
      <w:r>
        <w:t>$\overrightarrow{FD}=t\overrightarrow{n}\Rightarrow a=0+2t,b=3-2t,c=5-4t$.</w:t>
      </w:r>
    </w:p>
    <w:p/>
    <w:p/>
    <w:p/>
    <w:p>
      <w:r>
        <w:t>$D \in (Q) \Rightarrow 2(0+2t)-2(3-2t)-4(5-4t)-5=0$.</w:t>
      </w:r>
    </w:p>
    <w:p/>
    <w:p/>
    <w:p/>
    <w:p>
      <w:r>
        <w:t>$\Rightarrow t=\frac{31}{24} \Rightarrow D(\frac{31}{12};\frac{5}{12};- \frac{1}{6})$</w:t>
      </w:r>
    </w:p>
    <w:p/>
    <w:p/>
    <w:p/>
    <w:p>
      <w:r>
        <w:t>$x_M=2.\frac{31}{12}-0=\frac{31}{6}$.</w:t>
      </w:r>
    </w:p>
    <w:p/>
    <w:p/>
    <w:p/>
    <w:p>
      <w:r>
        <w:t>$y_M=2.\frac{5}{12}-3=- \frac{13}{6}$.</w:t>
      </w:r>
    </w:p>
    <w:p/>
    <w:p/>
    <w:p/>
    <w:p>
      <w:r>
        <w:t>$z_M=2.- \frac{1}{6}-5=- \frac{16}{3}$.</w:t>
      </w:r>
    </w:p>
    <w:p/>
    <w:p/>
    <w:p/>
    <w:p>
      <w:r>
        <w:t>$M(\frac{31}{6};- \frac{13}{6};- \frac{16}{3})$.</w:t>
      </w:r>
    </w:p>
    <w:p/>
    <w:p/>
    <w:p/>
    <w:p>
      <w:r>
        <w:t xml:space="preserve">$a+b+c=\frac{31}{6}- \frac{13}{6}- \frac{16}{3}=-2,3$. </w:t>
      </w:r>
    </w:p>
    <w:p/>
    <w:p>
      <w:r>
        <w:t>Đáp án: -2,3</w:t>
      </w:r>
    </w:p>
    <w:p/>
    <w:p/>
    <w:p/>
    <w:p/>
    <w:p/>
    <w:p>
      <w:r>
        <w:t>Câu 3. Trong không gian ${Oxyz}$, cho mặt phẳng $(\alpha):- 5 x + 3 y - 5 z + 5=0$ và điểm $B(2;4;-3)$. Biết $H(a;b;c)$ là điểm đối xứng với điểm ${B}$ qua mặt phẳng ${(\alpha)}$.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$\overrightarrow{n}=(-5;3;-5)$ làm một véctơ pháp tuyến.</w:t>
      </w:r>
    </w:p>
    <w:p/>
    <w:p/>
    <w:p/>
    <w:p>
      <w:r>
        <w:t>Gọi ${A}$ là hình chiếu của ${B}$ lên $(\alpha)$.</w:t>
      </w:r>
    </w:p>
    <w:p/>
    <w:p/>
    <w:p/>
    <w:p>
      <w:r>
        <w:t>$\overrightarrow{BA}=(a-2;b-4;c+3)$ cùng phương với $\overrightarrow{n}$ nên:</w:t>
      </w:r>
    </w:p>
    <w:p/>
    <w:p/>
    <w:p/>
    <w:p>
      <w:r>
        <w:t>$\overrightarrow{BA}=t\overrightarrow{n}\Rightarrow a=2-5t,b=4+3t,c=-3-5t$.</w:t>
      </w:r>
    </w:p>
    <w:p/>
    <w:p/>
    <w:p/>
    <w:p>
      <w:r>
        <w:t>$A \in (\alpha) \Rightarrow -5(2-5t)+3(4+3t)-5(-3-5t)+5=0$.</w:t>
      </w:r>
    </w:p>
    <w:p/>
    <w:p/>
    <w:p/>
    <w:p>
      <w:r>
        <w:t>$\Rightarrow t=- \frac{22}{59} \Rightarrow A(\frac{228}{59};\frac{170}{59};- \frac{67}{59})$</w:t>
      </w:r>
    </w:p>
    <w:p/>
    <w:p/>
    <w:p/>
    <w:p>
      <w:r>
        <w:t>$x_H=2.\frac{228}{59}-2=\frac{338}{59}$.</w:t>
      </w:r>
    </w:p>
    <w:p/>
    <w:p/>
    <w:p/>
    <w:p>
      <w:r>
        <w:t>$y_H=2.\frac{170}{59}-4=\frac{104}{59}$.</w:t>
      </w:r>
    </w:p>
    <w:p/>
    <w:p/>
    <w:p/>
    <w:p>
      <w:r>
        <w:t>$z_H=2.- \frac{67}{59}+3=\frac{43}{59}$.</w:t>
      </w:r>
    </w:p>
    <w:p/>
    <w:p/>
    <w:p/>
    <w:p>
      <w:r>
        <w:t>$H(\frac{338}{59};\frac{104}{59};\frac{43}{59})$.</w:t>
      </w:r>
    </w:p>
    <w:p/>
    <w:p/>
    <w:p/>
    <w:p>
      <w:r>
        <w:t xml:space="preserve">$a+b+c=\frac{338}{59}+\frac{104}{59}+\frac{43}{59}=8,2$. </w:t>
      </w:r>
    </w:p>
    <w:p/>
    <w:p>
      <w:r>
        <w:t>Đáp án: 8,2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