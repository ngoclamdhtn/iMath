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0974.940.049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/>
    <w:p/>
    <w:p>
      <w:r>
        <w:t xml:space="preserve"> PHẦN II. Câu trắc nghiệm đúng sai.</w:t>
      </w:r>
    </w:p>
    <w:p/>
    <w:p>
      <w:r>
        <w:t xml:space="preserve">Câu 1. Cho hàm số $f(x)=\left\{ \begin{array}{l} </w:t>
      </w:r>
    </w:p>
    <w:p/>
    <w:p>
      <w:r>
        <w:t xml:space="preserve">    \dfrac{x^{2} - 7 x + 6}{2 - 2 x} \text{ khi } x\ne 1\\ </w:t>
      </w:r>
    </w:p>
    <w:p/>
    <w:p>
      <w:r>
        <w:t xml:space="preserve">    5 m x - 1 \text{ khi } x = 1</w:t>
      </w:r>
    </w:p>
    <w:p/>
    <w:p>
      <w:r>
        <w:t xml:space="preserve">    \end{array} \right.$. Xét tính đúng-sai của các khẳng định sau:</w:t>
      </w:r>
    </w:p>
    <w:p/>
    <w:p/>
    <w:p/>
    <w:p>
      <w:r>
        <w:t>a) Tập xác định của hàm số là $\mathbb{R}\backslash {1}$..</w:t>
      </w:r>
    </w:p>
    <w:p/>
    <w:p>
      <w:r>
        <w:t>b) * $\mathop{\lim}\limits_{x \to  1}f(x)=\frac{5}{2}$.</w:t>
      </w:r>
    </w:p>
    <w:p/>
    <w:p>
      <w:r>
        <w:t>c) * $f(1)=5 m - 1$.</w:t>
      </w:r>
    </w:p>
    <w:p/>
    <w:p>
      <w:r>
        <w:t>d) Hàm số liên tục tại $x=1$ khi $m=- \frac{23}{10}$.</w:t>
      </w:r>
    </w:p>
    <w:p/>
    <w:p/>
    <w:p/>
    <w:p>
      <w:r>
        <w:t>Lời giải:</w:t>
      </w:r>
    </w:p>
    <w:p/>
    <w:p>
      <w:r>
        <w:t xml:space="preserve"> a-sai, b-đúng, c-đúng, d-sai.</w:t>
      </w:r>
    </w:p>
    <w:p/>
    <w:p/>
    <w:p/>
    <w:p/>
    <w:p/>
    <w:p>
      <w:r>
        <w:t xml:space="preserve"> a) Khẳng định đã cho là khẳng định sai.</w:t>
      </w:r>
    </w:p>
    <w:p/>
    <w:p/>
    <w:p/>
    <w:p>
      <w:r>
        <w:t xml:space="preserve"> Hàm số xác định với mọi ${x}$ nên tập xác định của hàm số là $\mathbb{R}$.</w:t>
      </w:r>
    </w:p>
    <w:p/>
    <w:p>
      <w:r>
        <w:t>b) Khẳng định đã cho là khẳng định đúng.</w:t>
      </w:r>
    </w:p>
    <w:p/>
    <w:p/>
    <w:p/>
    <w:p>
      <w:r>
        <w:t xml:space="preserve"> Ta có: $\mathop{\lim}\limits_{x \to  1}f(x)=\mathop{\lim}\limits_{x \to  1}\dfrac{x^{2} - 7 x + 6}{2 - 2 x}=\mathop{\lim}\limits_{x \to  1}\dfrac{\left(x - 6\right) \left(x - 1\right)}{2 - 2 x}$$=\mathop{\lim}\limits_{x \to  1}(3 - \frac{x}{2})=\frac{5}{2}$.</w:t>
      </w:r>
    </w:p>
    <w:p/>
    <w:p>
      <w:r>
        <w:t>c) Khẳng định đã cho là khẳng định đúng.</w:t>
      </w:r>
    </w:p>
    <w:p/>
    <w:p/>
    <w:p/>
    <w:p>
      <w:r>
        <w:t xml:space="preserve"> $f(1)=5 m - 1$</w:t>
      </w:r>
    </w:p>
    <w:p/>
    <w:p>
      <w:r>
        <w:t>d) Khẳng định đã cho là khẳng định sai.</w:t>
      </w:r>
    </w:p>
    <w:p/>
    <w:p/>
    <w:p/>
    <w:p>
      <w:r>
        <w:t xml:space="preserve"> Ta có: $\mathop{\lim}\limits_{x \to  1}f(x)=\frac{5}{2}$.</w:t>
      </w:r>
    </w:p>
    <w:p/>
    <w:p/>
    <w:p/>
    <w:p>
      <w:r>
        <w:t>$f(1)=5 m - 1$.</w:t>
      </w:r>
    </w:p>
    <w:p/>
    <w:p/>
    <w:p/>
    <w:p>
      <w:r>
        <w:t>Hàm số liên tục tại $x=1$ khi $5 m - 1=\frac{5}{2}$.</w:t>
      </w:r>
    </w:p>
    <w:p/>
    <w:p/>
    <w:p/>
    <w:p>
      <w:r>
        <w:t>Suy ra $m=\frac{7}{10}$</w:t>
      </w:r>
    </w:p>
    <w:p/>
    <w:p>
      <w:r>
        <w:t xml:space="preserve"> </w:t>
      </w:r>
    </w:p>
    <w:p/>
    <w:p/>
    <w:p/>
    <w:p/>
    <w:p/>
    <w:p>
      <w:r>
        <w:t xml:space="preserve">Câu 2. Cho hàm số $f(x)=\left\{ \begin{array}{l} </w:t>
      </w:r>
    </w:p>
    <w:p/>
    <w:p>
      <w:r>
        <w:t xml:space="preserve">        2 x - 9 \text{ khi } x \ge -2 \\ </w:t>
      </w:r>
    </w:p>
    <w:p/>
    <w:p>
      <w:r>
        <w:t xml:space="preserve">        x^{2} + 2 x + 2 \text{ khi } x &lt; -2 </w:t>
      </w:r>
    </w:p>
    <w:p/>
    <w:p>
      <w:r>
        <w:t xml:space="preserve">        \end{array} \right.$. Xét tính đúng-sai của các khẳng định sau. </w:t>
      </w:r>
    </w:p>
    <w:p/>
    <w:p/>
    <w:p/>
    <w:p>
      <w:r>
        <w:t>a) * Giới hạn $\mathop{\lim}\limits_{x \to  0} {f(x)}=-9$.</w:t>
      </w:r>
    </w:p>
    <w:p/>
    <w:p>
      <w:r>
        <w:t>b) Giới hạn $\mathop{\lim}\limits_{x \to  -6} {f(x)}=-21$.</w:t>
      </w:r>
    </w:p>
    <w:p/>
    <w:p>
      <w:r>
        <w:t>c) * Giới hạn $\mathop{\lim}\limits_{x \to  -2^+} {f(x)}=-13$.</w:t>
      </w:r>
    </w:p>
    <w:p/>
    <w:p>
      <w:r>
        <w:t>d) *Hàm số không liên tục tại $x={-2}$.</w:t>
      </w:r>
    </w:p>
    <w:p/>
    <w:p/>
    <w:p/>
    <w:p>
      <w:r>
        <w:t>Lời giải:</w:t>
      </w:r>
    </w:p>
    <w:p/>
    <w:p>
      <w:r>
        <w:t xml:space="preserve"> a-đúng, b-sai, c-đúng, d-đúng.</w:t>
      </w:r>
    </w:p>
    <w:p/>
    <w:p/>
    <w:p/>
    <w:p/>
    <w:p/>
    <w:p>
      <w:r>
        <w:t xml:space="preserve"> a) Khẳng định đã cho là khẳng định đúng.</w:t>
      </w:r>
    </w:p>
    <w:p/>
    <w:p/>
    <w:p/>
    <w:p>
      <w:r>
        <w:t xml:space="preserve"> $\mathop{\lim}\limits_{x \to  0} {f(x)}=\mathop{\lim}\limits_{x \to  0} (2 x - 9)=-9$.</w:t>
      </w:r>
    </w:p>
    <w:p/>
    <w:p>
      <w:r>
        <w:t>b) Khẳng định đã cho là khẳng định sai.</w:t>
      </w:r>
    </w:p>
    <w:p/>
    <w:p/>
    <w:p/>
    <w:p>
      <w:r>
        <w:t xml:space="preserve"> $\mathop{\lim}\limits_{x \to  -6} {f(x)}=\mathop{\lim}\limits_{x \to  -6} (x^{2} + 2 x + 2)=26$.</w:t>
      </w:r>
    </w:p>
    <w:p/>
    <w:p>
      <w:r>
        <w:t>c) Khẳng định đã cho là khẳng định đúng.</w:t>
      </w:r>
    </w:p>
    <w:p/>
    <w:p/>
    <w:p/>
    <w:p>
      <w:r>
        <w:t xml:space="preserve"> $\mathop{\lim}\limits_{x \to  -2^+} {f(x)}=\mathop{\lim}\limits_{x \to  -2^+} (2 x - 9) = -13$.</w:t>
      </w:r>
    </w:p>
    <w:p/>
    <w:p>
      <w:r>
        <w:t>d) Khẳng định đã cho là khẳng định đúng.</w:t>
      </w:r>
    </w:p>
    <w:p/>
    <w:p/>
    <w:p/>
    <w:p>
      <w:r>
        <w:t xml:space="preserve"> $f(-2)=-13$.</w:t>
      </w:r>
    </w:p>
    <w:p/>
    <w:p/>
    <w:p/>
    <w:p>
      <w:r>
        <w:t>$\mathop{\lim}\limits_{x \to  -2^+} {f(x)}=\mathop{\lim}\limits_{x \to  -2^+} (2 x - 9) = -13$.</w:t>
      </w:r>
    </w:p>
    <w:p/>
    <w:p/>
    <w:p/>
    <w:p>
      <w:r>
        <w:t>$\mathop{\lim}\limits_{x \to  -2^-} {f(x)}=\mathop{\lim}\limits_{x \to  -2^-} (x^{2} + 2 x + 2) = 2$.</w:t>
      </w:r>
    </w:p>
    <w:p/>
    <w:p/>
    <w:p/>
    <w:p>
      <w:r>
        <w:t>Vì $\mathop{\lim}\limits_{x \to  -2^+} {f(x)}\ne \mathop{\lim}\limits_{x \to  -2^-} {f(x)}$ nên hàm số không tồn tại giới hạn tại ${-2}$.</w:t>
      </w:r>
    </w:p>
    <w:p/>
    <w:p/>
    <w:p/>
    <w:p>
      <w:r>
        <w:t>Do đó hàm số không liên tục tại ${-2}$.</w:t>
      </w:r>
    </w:p>
    <w:p/>
    <w:p>
      <w:r>
        <w:t xml:space="preserve"> 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