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0974.940.049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/>
    <w:p/>
    <w:p>
      <w:r>
        <w:t xml:space="preserve"> PHẦN III. Câu trắc nghiệm trả lời ngắn.</w:t>
      </w:r>
    </w:p>
    <w:p/>
    <w:p>
      <w:r>
        <w:t>Câu 1. Tìm một nguyên hàm $F(x)$ của hàm số $ f(x)=4 x^{3} + 4 x + 3$ biết $F(5) =6$. Tính $F(0)$.</w:t>
      </w:r>
    </w:p>
    <w:p/>
    <w:p/>
    <w:p/>
    <w:p>
      <w:r>
        <w:t>Lời giải:</w:t>
      </w:r>
    </w:p>
    <w:p/>
    <w:p>
      <w:r>
        <w:t xml:space="preserve"> $F(x)=\int \left({4 x^{3} + 4 x + 3}\right)\mathrm{\,d}x=x^{4} + 2 x^{2} + 3 x+C$.</w:t>
      </w:r>
    </w:p>
    <w:p/>
    <w:p/>
    <w:p/>
    <w:p>
      <w:r>
        <w:t>$F(5)=6\Leftrightarrow 690+C=6\Rightarrow C=-684$.</w:t>
      </w:r>
    </w:p>
    <w:p/>
    <w:p/>
    <w:p/>
    <w:p>
      <w:r>
        <w:t>Vậy $F(x)=x^{4} + 2 x^{2} + 3 x - 684$.</w:t>
      </w:r>
    </w:p>
    <w:p/>
    <w:p/>
    <w:p/>
    <w:p>
      <w:r>
        <w:t xml:space="preserve">$F(0)=-684$. </w:t>
      </w:r>
    </w:p>
    <w:p/>
    <w:p>
      <w:r>
        <w:t>Đáp án: -684</w:t>
      </w:r>
    </w:p>
    <w:p/>
    <w:p/>
    <w:p/>
    <w:p/>
    <w:p/>
    <w:p>
      <w:r>
        <w:t>Câu 2. Tìm một nguyên hàm $F(x)$ của hàm số $ f(x)=- 4 x^{3} + 4 x + 4$ biết $F(-1) =-3$. Tính $F(-4)$.</w:t>
      </w:r>
    </w:p>
    <w:p/>
    <w:p/>
    <w:p/>
    <w:p>
      <w:r>
        <w:t>Lời giải:</w:t>
      </w:r>
    </w:p>
    <w:p/>
    <w:p>
      <w:r>
        <w:t xml:space="preserve"> $F(x)=\int \left({- 4 x^{3} + 4 x + 4}\right)\mathrm{\,d}x=- x^{4} + 2 x^{2} + 4 x+C$.</w:t>
      </w:r>
    </w:p>
    <w:p/>
    <w:p/>
    <w:p/>
    <w:p>
      <w:r>
        <w:t>$F(-1)=-3\Leftrightarrow -3+C=-3\Rightarrow C=0$.</w:t>
      </w:r>
    </w:p>
    <w:p/>
    <w:p/>
    <w:p/>
    <w:p>
      <w:r>
        <w:t>Vậy $F(x)=- x^{4} + 2 x^{2} + 4 x$.</w:t>
      </w:r>
    </w:p>
    <w:p/>
    <w:p/>
    <w:p/>
    <w:p>
      <w:r>
        <w:t xml:space="preserve">$F(-4)=-240$. </w:t>
      </w:r>
    </w:p>
    <w:p/>
    <w:p>
      <w:r>
        <w:t>Đáp án: -240</w:t>
      </w:r>
    </w:p>
    <w:p/>
    <w:p/>
    <w:p/>
    <w:p/>
    <w:p/>
    <w:p>
      <w:r>
        <w:t>Câu 3. Tìm một nguyên hàm $F(x)$ của hàm số $ f(x)=6 x + 2$ biết $F(-4) =9$. Tính $F(-3)$.</w:t>
      </w:r>
    </w:p>
    <w:p/>
    <w:p/>
    <w:p/>
    <w:p>
      <w:r>
        <w:t>Lời giải:</w:t>
      </w:r>
    </w:p>
    <w:p/>
    <w:p>
      <w:r>
        <w:t xml:space="preserve"> $F(x)=\int \left({6 x + 2}\right)\mathrm{\,d}x=3 x^{2} + 2 x+C$.</w:t>
      </w:r>
    </w:p>
    <w:p/>
    <w:p/>
    <w:p/>
    <w:p>
      <w:r>
        <w:t>$F(-4)=9\Leftrightarrow 40+C=9\Rightarrow C=-31$.</w:t>
      </w:r>
    </w:p>
    <w:p/>
    <w:p/>
    <w:p/>
    <w:p>
      <w:r>
        <w:t>Vậy $F(x)=3 x^{2} + 2 x - 31$.</w:t>
      </w:r>
    </w:p>
    <w:p/>
    <w:p/>
    <w:p/>
    <w:p>
      <w:r>
        <w:t xml:space="preserve">$F(-3)=-10$. </w:t>
      </w:r>
    </w:p>
    <w:p/>
    <w:p>
      <w:r>
        <w:t>Đáp án: -10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