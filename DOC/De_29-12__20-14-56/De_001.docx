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Tìm một nguyên hàm $F(x)$ của hàm số $ f(x)=4 x^{3} + 4 x + 3$ biết $F(5) =6$. Tính $F(0)$.</w:t>
      </w:r>
    </w:p>
    <w:p/>
    <w:p/>
    <w:p/>
    <w:p/>
    <w:p/>
    <w:p>
      <w:r>
        <w:t xml:space="preserve"> Câu 2. Tìm một nguyên hàm $F(x)$ của hàm số $ f(x)=- 4 x^{3} + 4 x + 4$ biết $F(-1) =-3$. Tính $F(-4)$.</w:t>
      </w:r>
    </w:p>
    <w:p/>
    <w:p/>
    <w:p/>
    <w:p/>
    <w:p/>
    <w:p>
      <w:r>
        <w:t xml:space="preserve"> Câu 3. Tìm một nguyên hàm $F(x)$ của hàm số $ f(x)=6 x + 2$ biết $F(-4) =9$. Tính $F(-3)$.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