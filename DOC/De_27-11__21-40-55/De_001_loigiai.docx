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b/>
                <w:sz w:val="24"/>
              </w:rPr>
              <w:t xml:space="preserve"> </w:t>
              <w:br/>
              <w:t xml:space="preserve"> 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b/>
                <w:sz w:val="24"/>
              </w:rPr>
              <w:t xml:space="preserve">ĐỀ ÔN TẬP </w:t>
              <w:br/>
              <w:t xml:space="preserve">  Môn học:  </w:t>
              <w:br/>
              <w:t xml:space="preserve"> Thời gian làm bài:  phút </w:t>
              <w:br/>
              <w:t xml:space="preserve"> Mã đề: 001</w:t>
            </w:r>
          </w:p>
        </w:tc>
      </w:tr>
    </w:tbl>
    <w:p/>
    <w:p/>
    <w:p>
      <w:r>
        <w:t xml:space="preserve"> PHẦN III. Câu trắc nghiệm trả lời ngắn.</w:t>
      </w:r>
    </w:p>
    <w:p/>
    <w:p>
      <w:r>
        <w:t>Câu 1. Cho cấp số nhân $(u_n)$ có $u_5=-64,q=2,S_n=-1020$. Tìm ${n}$.</w:t>
      </w:r>
    </w:p>
    <w:p/>
    <w:p/>
    <w:p/>
    <w:p>
      <w:r>
        <w:t>Lời giải:</w:t>
      </w:r>
    </w:p>
    <w:p/>
    <w:p>
      <w:r>
        <w:t xml:space="preserve">  $u_5=-64\Rightarrow u_1.q^4=-64\Rightarrow u_1.2^4=-64\Rightarrow u_1=-4$.</w:t>
      </w:r>
    </w:p>
    <w:p/>
    <w:p/>
    <w:p/>
    <w:p>
      <w:r>
        <w:t xml:space="preserve"> $S_n=u_1\dfrac{1-q^n}{1-q}=-4\dfrac{1-2^n}{1-2}=-1020$ $\Rightarrow 1-2^n=-255$</w:t>
      </w:r>
    </w:p>
    <w:p/>
    <w:p/>
    <w:p/>
    <w:p>
      <w:r>
        <w:t xml:space="preserve"> $\Rightarrow 2^n=256=2^{8} \Rightarrow n=8$. </w:t>
      </w:r>
    </w:p>
    <w:p/>
    <w:p>
      <w:r>
        <w:t>Đáp án: 8</w:t>
      </w:r>
    </w:p>
    <w:p/>
    <w:p/>
    <w:p/>
    <w:p/>
    <w:p/>
    <w:p>
      <w:r>
        <w:t>Câu 2. Cho cấp số nhân $(u_n)$ có $u_6=3072,u_{9}=-196608,S_n=-9831$. Tìm ${n}$.</w:t>
      </w:r>
    </w:p>
    <w:p/>
    <w:p/>
    <w:p/>
    <w:p>
      <w:r>
        <w:t>Lời giải:</w:t>
      </w:r>
    </w:p>
    <w:p/>
    <w:p>
      <w:r>
        <w:t xml:space="preserve"> $\left\{ \begin{array}{l} </w:t>
      </w:r>
    </w:p>
    <w:p/>
    <w:p>
      <w:r>
        <w:t xml:space="preserve">        u_6=3072 \\ </w:t>
      </w:r>
    </w:p>
    <w:p/>
    <w:p>
      <w:r>
        <w:t xml:space="preserve">        u_{9}=-196608</w:t>
      </w:r>
    </w:p>
    <w:p/>
    <w:p>
      <w:r>
        <w:t xml:space="preserve">        \end{array} \right.$$\Rightarrow \left\{ \begin{array}{l} </w:t>
      </w:r>
    </w:p>
    <w:p/>
    <w:p>
      <w:r>
        <w:t xml:space="preserve">        u_1.q^5=3072 \\ </w:t>
      </w:r>
    </w:p>
    <w:p/>
    <w:p>
      <w:r>
        <w:t xml:space="preserve">        u_1.q^{8}=-196608</w:t>
      </w:r>
    </w:p>
    <w:p/>
    <w:p>
      <w:r>
        <w:t xml:space="preserve">        \end{array} \right.$$\Rightarrow q^3=-64 \Rightarrow q=-4$.</w:t>
      </w:r>
    </w:p>
    <w:p/>
    <w:p/>
    <w:p/>
    <w:p>
      <w:r>
        <w:t xml:space="preserve"> $ u_1.q^5=3072\Rightarrow u_1.(-4)^5=3072\Rightarrow u_1=-3$.</w:t>
      </w:r>
    </w:p>
    <w:p/>
    <w:p/>
    <w:p/>
    <w:p>
      <w:r>
        <w:t xml:space="preserve"> $S_n=u_1\dfrac{1-q^n}{1-q}=-3\dfrac{1-(-4)^n}{1-(-4)}=-9831$ $\Rightarrow 1-(-4)^n=16385$</w:t>
      </w:r>
    </w:p>
    <w:p/>
    <w:p/>
    <w:p/>
    <w:p>
      <w:r>
        <w:t xml:space="preserve"> $\Rightarrow (-4)^n=-16384=(-4)^{7} \Rightarrow n=7$. </w:t>
      </w:r>
    </w:p>
    <w:p/>
    <w:p>
      <w:r>
        <w:t>Đáp án: 7</w:t>
      </w:r>
    </w:p>
    <w:p/>
    <w:p/>
    <w:p/>
    <w:p/>
    <w:p/>
    <w:p>
      <w:r>
        <w:t>Câu 3. Cho cấp số nhân $(u_n)$ có $u_4=-135,q=3,S_n=-49205$. Tìm ${n}$.</w:t>
      </w:r>
    </w:p>
    <w:p/>
    <w:p/>
    <w:p/>
    <w:p>
      <w:r>
        <w:t>Lời giải:</w:t>
      </w:r>
    </w:p>
    <w:p/>
    <w:p>
      <w:r>
        <w:t xml:space="preserve">  $u_4=-135\Rightarrow u_1.q^3=-135\Rightarrow u_1.3^3=-135\Rightarrow u_1=-5$.</w:t>
      </w:r>
    </w:p>
    <w:p/>
    <w:p/>
    <w:p/>
    <w:p>
      <w:r>
        <w:t xml:space="preserve"> $S_n=u_1\dfrac{1-q^n}{1-q}=-5\dfrac{1-3^n}{1-3}=-49205$ $\Rightarrow 1-3^n=-19682$</w:t>
      </w:r>
    </w:p>
    <w:p/>
    <w:p/>
    <w:p/>
    <w:p>
      <w:r>
        <w:t xml:space="preserve"> $\Rightarrow 3^n=19683=3^{9} \Rightarrow n=9$. </w:t>
      </w:r>
    </w:p>
    <w:p/>
    <w:p>
      <w:r>
        <w:t>Đáp án: 9</w:t>
      </w:r>
    </w:p>
    <w:p/>
    <w:p/>
    <w:p/>
    <w:p/>
    <w:p/>
    <w:p>
      <w:r>
        <w:t>-----HẾT-----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