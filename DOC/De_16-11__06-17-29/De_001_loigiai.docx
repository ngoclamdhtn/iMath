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 Trong không gian ${Oxyz}$, cho tam giác ${BMP}$ với $B(-6;-6;-5), M(1;0;6), P(- 3 m - 3;2;5)$. Tìm giá trị của ${m}$ để tam giác ${BMP}$ vuông tại ${M}$. Tính $a+b+c$ (kết quả làm tròn đến hàng phần mười).</w:t>
      </w:r>
    </w:p>
    <w:p/>
    <w:p/>
    <w:p/>
    <w:p>
      <w:r>
        <w:t>Lời giải:</w:t>
      </w:r>
    </w:p>
    <w:p/>
    <w:p>
      <w:r>
        <w:t xml:space="preserve"> $\overrightarrow{MB}=(-7;-6;-11)$.</w:t>
      </w:r>
    </w:p>
    <w:p/>
    <w:p/>
    <w:p/>
    <w:p>
      <w:r>
        <w:t>$\overrightarrow{MP}=(- 3 m - 4;2;-1)$.</w:t>
      </w:r>
    </w:p>
    <w:p/>
    <w:p/>
    <w:p/>
    <w:p>
      <w:r>
        <w:t>Tam giác ${BMP}$ vuông tại ${M}$ khi $\overrightarrow{MB}.\overrightarrow{MP}=0$</w:t>
      </w:r>
    </w:p>
    <w:p/>
    <w:p/>
    <w:p/>
    <w:p>
      <w:r>
        <w:t>$\Rightarrow -7.(- 3 m - 4)-6.2-11.(-1)=0$</w:t>
      </w:r>
    </w:p>
    <w:p/>
    <w:p/>
    <w:p/>
    <w:p>
      <w:r>
        <w:t>$\Rightarrow 21 m + 27=0$</w:t>
      </w:r>
    </w:p>
    <w:p/>
    <w:p/>
    <w:p/>
    <w:p>
      <w:r>
        <w:t>$\Rightarrow m=\frac{2}{3}$.</w:t>
      </w:r>
    </w:p>
    <w:p/>
    <w:p/>
    <w:p/>
    <w:p>
      <w:r>
        <w:t xml:space="preserve">Đáp án: 0,7 </w:t>
      </w:r>
    </w:p>
    <w:p/>
    <w:p/>
    <w:p/>
    <w:p/>
    <w:p/>
    <w:p>
      <w:r>
        <w:t>Câu 2.  Trong không gian ${Oxyz}$, cho tam giác ${CAD}$ với $C(-6;0;6), A(0;2;-6), D(5 m - 5;5;-4)$. Tìm giá trị của ${m}$ để tam giác ${CAD}$ vuông tại ${A}$. Tính $a+b+c$ (kết quả làm tròn đến hàng phần mười).</w:t>
      </w:r>
    </w:p>
    <w:p/>
    <w:p/>
    <w:p/>
    <w:p>
      <w:r>
        <w:t>Lời giải:</w:t>
      </w:r>
    </w:p>
    <w:p/>
    <w:p>
      <w:r>
        <w:t xml:space="preserve"> $\overrightarrow{AC}=(-6;-2;12)$.</w:t>
      </w:r>
    </w:p>
    <w:p/>
    <w:p/>
    <w:p/>
    <w:p>
      <w:r>
        <w:t>$\overrightarrow{AD}=(5 m - 5;3;2)$.</w:t>
      </w:r>
    </w:p>
    <w:p/>
    <w:p/>
    <w:p/>
    <w:p>
      <w:r>
        <w:t>Tam giác ${CAD}$ vuông tại ${A}$ khi $\overrightarrow{AC}.\overrightarrow{AD}=0$</w:t>
      </w:r>
    </w:p>
    <w:p/>
    <w:p/>
    <w:p/>
    <w:p>
      <w:r>
        <w:t>$\Rightarrow -6.(5 m - 5)-2.3+12.2=0$</w:t>
      </w:r>
    </w:p>
    <w:p/>
    <w:p/>
    <w:p/>
    <w:p>
      <w:r>
        <w:t>$\Rightarrow 48 - 30 m=0$</w:t>
      </w:r>
    </w:p>
    <w:p/>
    <w:p/>
    <w:p/>
    <w:p>
      <w:r>
        <w:t>$\Rightarrow m=\frac{8}{5}$.</w:t>
      </w:r>
    </w:p>
    <w:p/>
    <w:p/>
    <w:p/>
    <w:p>
      <w:r>
        <w:t xml:space="preserve">Đáp án: 1,6 </w:t>
      </w:r>
    </w:p>
    <w:p/>
    <w:p/>
    <w:p/>
    <w:p/>
    <w:p/>
    <w:p>
      <w:r>
        <w:t>Câu 3.  Trong không gian ${Oxyz}$, cho tam giác ${NMA}$ với $N(-1;2;5), M(3;-6;1), A(- 2 m - 3;5;-3)$. Tìm giá trị của ${m}$ để tam giác ${NMA}$ vuông tại ${N}$. Tính $a+b+c$.</w:t>
      </w:r>
    </w:p>
    <w:p/>
    <w:p/>
    <w:p/>
    <w:p>
      <w:r>
        <w:t>Lời giải:</w:t>
      </w:r>
    </w:p>
    <w:p/>
    <w:p>
      <w:r>
        <w:t xml:space="preserve"> $\overrightarrow{NM}=(4;-8;-4)$.</w:t>
      </w:r>
    </w:p>
    <w:p/>
    <w:p/>
    <w:p/>
    <w:p>
      <w:r>
        <w:t>$\overrightarrow{NA}=(- 2 m - 2;3;-8)$.</w:t>
      </w:r>
    </w:p>
    <w:p/>
    <w:p/>
    <w:p/>
    <w:p>
      <w:r>
        <w:t>Tam giác ${NMA}$ vuông tại ${N}$ khi $\overrightarrow{NM}.\overrightarrow{NA}=0$</w:t>
      </w:r>
    </w:p>
    <w:p/>
    <w:p/>
    <w:p/>
    <w:p>
      <w:r>
        <w:t>$\Rightarrow 4.(- 2 m - 2)-8.3-4.(-8)=0$</w:t>
      </w:r>
    </w:p>
    <w:p/>
    <w:p/>
    <w:p/>
    <w:p>
      <w:r>
        <w:t>$\Rightarrow - 8 m=0$</w:t>
      </w:r>
    </w:p>
    <w:p/>
    <w:p/>
    <w:p/>
    <w:p>
      <w:r>
        <w:t>$\Rightarrow m=0$.</w:t>
      </w:r>
    </w:p>
    <w:p/>
    <w:p/>
    <w:p/>
    <w:p>
      <w:r>
        <w:t xml:space="preserve">Đáp án: 0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