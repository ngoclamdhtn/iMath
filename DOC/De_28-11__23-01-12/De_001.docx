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 xml:space="preserve">Câu 1. Cho hay dãy số $(u_n)$ và $(v_n)$ có $u_n=- 5 n^{2} + 6 n - 1,v_n=- 5 n^{2} - 4 n - 3$. Xét tính đúng-sai của các khẳng định sau. </w:t>
      </w:r>
    </w:p>
    <w:p/>
    <w:p/>
    <w:p/>
    <w:p>
      <w:r>
        <w:t>a) * $\lim \dfrac{u_n}{v_n}=1$.</w:t>
      </w:r>
    </w:p>
    <w:p/>
    <w:p>
      <w:r>
        <w:t>b) $\lim \dfrac{u_n}{(v_n)^2}=- \frac{4}{25}$.</w:t>
      </w:r>
    </w:p>
    <w:p/>
    <w:p>
      <w:r>
        <w:t>c) $\lim \dfrac{u_n+3 n^{2}}{v_n}=- \frac{4}{5}$.</w:t>
      </w:r>
    </w:p>
    <w:p/>
    <w:p>
      <w:r>
        <w:t>d) *Với $m=3$ thì $\lim \dfrac{u_n+mn^2+3}{v_n+3}=\frac{2}{5}$.</w:t>
      </w:r>
    </w:p>
    <w:p/>
    <w:p/>
    <w:p/>
    <w:p/>
    <w:p/>
    <w:p>
      <w:r>
        <w:t xml:space="preserve">Câu 2. Cho hay dãy số $(u_n)$ và $(v_n)$ có $u_n=4 n^{2} - n + 4,v_n=n^{2} - n - 4$. Xét tính đúng-sai của các khẳng định sau. </w:t>
      </w:r>
    </w:p>
    <w:p/>
    <w:p/>
    <w:p/>
    <w:p>
      <w:r>
        <w:t>a) $\lim \dfrac{u_n}{v_n}=-1$.</w:t>
      </w:r>
    </w:p>
    <w:p/>
    <w:p>
      <w:r>
        <w:t>b) $\lim \dfrac{u_n}{(v_n)^2}=5$.</w:t>
      </w:r>
    </w:p>
    <w:p/>
    <w:p>
      <w:r>
        <w:t>c) $\lim \dfrac{u_n}{v_n- 5 n^{2}}=-1$.</w:t>
      </w:r>
    </w:p>
    <w:p/>
    <w:p>
      <w:r>
        <w:t>d) Với $m=0$ thì $\lim \dfrac{u_n+mn^2-3}{v_n-1}=1$.</w:t>
      </w:r>
    </w:p>
    <w:p/>
    <w:p/>
    <w:p/>
    <w:p/>
    <w:p/>
    <w:p>
      <w:r>
        <w:t xml:space="preserve">Câu 3. Cho hay dãy số $(u_n)$ và $(v_n)$ có $u_n=n^{2} + n - 7,v_n=n^{2} - 4 n + 6$. Xét tính đúng-sai của các khẳng định sau. </w:t>
      </w:r>
    </w:p>
    <w:p/>
    <w:p/>
    <w:p/>
    <w:p>
      <w:r>
        <w:t>a) $\lim \dfrac{u_n}{v_n}=- \frac{7}{6}$.</w:t>
      </w:r>
    </w:p>
    <w:p/>
    <w:p>
      <w:r>
        <w:t>b) $\lim \dfrac{u_n}{(v_n)^2}=2$.</w:t>
      </w:r>
    </w:p>
    <w:p/>
    <w:p>
      <w:r>
        <w:t>c) *$\lim \dfrac{u_n+n^{2}}{v_n}=2$.</w:t>
      </w:r>
    </w:p>
    <w:p/>
    <w:p>
      <w:r>
        <w:t>d) Với $m=2$ thì $\lim \dfrac{u_n+mn^2+4}{v_n-1}=2$.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