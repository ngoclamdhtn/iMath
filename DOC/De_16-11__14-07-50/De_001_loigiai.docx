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PHẦN I. Câu trắc nghiệm nhiều phương án lựa chọn.</w:t>
      </w:r>
    </w:p>
    <w:p/>
    <w:p>
      <w:r>
        <w:t>Câu 1. Trong không gian ${Oxyz}$, cho điểm $E(-4;10;1)$. Gọi ${K}$ là điểm đối xứng với điểm ${E}$ qua trục ${Ox}$. Tọa độ điểm ${K}$ là</w:t>
      </w:r>
    </w:p>
    <w:p/>
    <w:p/>
    <w:p/>
    <w:p>
      <w:r>
        <w:t>A. $K(-4;-10;1)$.</w:t>
        <w:tab/>
        <w:t xml:space="preserve">   B. *$K(-4;-10;-1)$.</w:t>
        <w:tab/>
        <w:t xml:space="preserve">    C. $K(-4;0;1)$.</w:t>
        <w:tab/>
        <w:t xml:space="preserve">     D. $K(4;10;1)$.</w:t>
      </w:r>
    </w:p>
    <w:p/>
    <w:p/>
    <w:p/>
    <w:p>
      <w:r>
        <w:t>Lời giải:</w:t>
      </w:r>
    </w:p>
    <w:p/>
    <w:p>
      <w:r>
        <w:t xml:space="preserve"> Chọn B </w:t>
      </w:r>
    </w:p>
    <w:p/>
    <w:p>
      <w:r>
        <w:t xml:space="preserve"> Điểm đối xứng với điểm ${E}$ qua trục ${Ox}$ là ${K}(-4;-10;-1)$. </w:t>
      </w:r>
    </w:p>
    <w:p/>
    <w:p/>
    <w:p/>
    <w:p/>
    <w:p/>
    <w:p>
      <w:r>
        <w:t>Câu 2. Trong không gian ${Oxyz}$, cho điểm $P(-1;10;-5)$. Gọi ${I}$ là điểm đối xứng với điểm ${P}$ qua trục ${Oy}$. Tọa độ điểm ${I}$ là</w:t>
      </w:r>
    </w:p>
    <w:p/>
    <w:p/>
    <w:p/>
    <w:p>
      <w:r>
        <w:t>A. *$I(1;10;5)$.</w:t>
        <w:tab/>
        <w:t xml:space="preserve">   B. $I(-1;0;-5)$.</w:t>
        <w:tab/>
        <w:t xml:space="preserve">    C. $I(0;10;-5)$.</w:t>
        <w:tab/>
        <w:t xml:space="preserve">     D. $I(-1;10;5)$.</w:t>
      </w:r>
    </w:p>
    <w:p/>
    <w:p/>
    <w:p/>
    <w:p>
      <w:r>
        <w:t>Lời giải:</w:t>
      </w:r>
    </w:p>
    <w:p/>
    <w:p>
      <w:r>
        <w:t xml:space="preserve"> Chọn A </w:t>
      </w:r>
    </w:p>
    <w:p/>
    <w:p>
      <w:r>
        <w:t xml:space="preserve"> Điểm đối xứng với điểm ${P}$ qua trục ${Oy}$ là ${I}(1;10;5)$. </w:t>
      </w:r>
    </w:p>
    <w:p/>
    <w:p/>
    <w:p/>
    <w:p/>
    <w:p/>
    <w:p>
      <w:r>
        <w:t>Câu 3. Trong không gian ${Oxyz}$, cho điểm $D(-6;-5;3)$. Gọi ${I}$ là điểm đối xứng với điểm ${D}$ qua trục ${Oy}$. Tọa độ điểm ${I}$ là</w:t>
      </w:r>
    </w:p>
    <w:p/>
    <w:p/>
    <w:p/>
    <w:p>
      <w:r>
        <w:t>A. $I(-6;0;3)$.</w:t>
        <w:tab/>
        <w:t xml:space="preserve">   B. *$I(6;-5;-3)$.</w:t>
        <w:tab/>
        <w:t xml:space="preserve">    C. $I(-6;-5;0)$.</w:t>
        <w:tab/>
        <w:t xml:space="preserve">     D. $I(-6;5;-3)$.</w:t>
      </w:r>
    </w:p>
    <w:p/>
    <w:p/>
    <w:p/>
    <w:p>
      <w:r>
        <w:t>Lời giải:</w:t>
      </w:r>
    </w:p>
    <w:p/>
    <w:p>
      <w:r>
        <w:t xml:space="preserve"> Chọn B </w:t>
      </w:r>
    </w:p>
    <w:p/>
    <w:p>
      <w:r>
        <w:t xml:space="preserve"> Điểm đối xứng với điểm ${D}$ qua trục ${Oy}$ là ${I}(6;-5;-3)$.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