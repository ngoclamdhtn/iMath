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12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Gọi ${V}$ là thể tích của khối tròn xoay khi quay hình phẳng giới hạn bởi đường thẳng $y=6 x - 21$ và đồ thị hàm số $y=2 x^{2} - 12 x + 19$ quanh trục ${Ox}$. Tính $\dfrac{V}{8}$ (kết quả làm tròn đến hàng phần mười).</w:t>
      </w:r>
    </w:p>
    <w:p/>
    <w:p>
      <w:r>
        <w:t>Lời giải:</w:t>
      </w:r>
    </w:p>
    <w:p/>
    <w:p>
      <w:r>
        <w:t xml:space="preserve"> Xét phương trình:</w:t>
      </w:r>
    </w:p>
    <w:p/>
    <w:p/>
    <w:p/>
    <w:p>
      <w:r>
        <w:t xml:space="preserve"> $2 x^{2} - 12 x + 19=6 x - 21\Leftrightarrow 2 x^{2} - 18 x + 40=0 \Leftrightarrow x=4,x=5$.</w:t>
      </w:r>
    </w:p>
    <w:p/>
    <w:p/>
    <w:p/>
    <w:p>
      <w:r>
        <w:t xml:space="preserve"> Thể tích của khối tròn xoay:</w:t>
      </w:r>
    </w:p>
    <w:p/>
    <w:p/>
    <w:p/>
    <w:p>
      <w:r>
        <w:t xml:space="preserve"> $S=\pi\int \limits_{4}^{5}|(2 x^{2} - 12 x + 19)^2-(6 x - 21)^2|\mathrm{\,d}x=\frac{58}{15}\pi$.</w:t>
      </w:r>
    </w:p>
    <w:p/>
    <w:p/>
    <w:p/>
    <w:p>
      <w:r>
        <w:t xml:space="preserve"> Suy ra $\dfrac{V}{15}=1,5$. </w:t>
      </w:r>
    </w:p>
    <w:p/>
    <w:p>
      <w:r>
        <w:t>Đáp án: 1,5</w:t>
      </w:r>
    </w:p>
    <w:p/>
    <w:p/>
    <w:p/>
    <w:p/>
    <w:p/>
    <w:p>
      <w:r>
        <w:t>Câu 2. Gọi ${V}$ là thể tích của khối tròn xoay khi quay hình phẳng giới hạn bởi đường thẳng $y=15 x - 32$ và đồ thị hàm số $y=3 x^{2} - 6 x + 4$ quanh trục ${Ox}$. Tính $\dfrac{V}{11}$ (kết quả làm tròn đến hàng phần mười).</w:t>
      </w:r>
    </w:p>
    <w:p/>
    <w:p>
      <w:r>
        <w:t>Lời giải:</w:t>
      </w:r>
    </w:p>
    <w:p/>
    <w:p>
      <w:r>
        <w:t xml:space="preserve"> Xét phương trình:</w:t>
      </w:r>
    </w:p>
    <w:p/>
    <w:p/>
    <w:p/>
    <w:p>
      <w:r>
        <w:t xml:space="preserve"> $3 x^{2} - 6 x + 4=15 x - 32\Leftrightarrow 3 x^{2} - 21 x + 36=0 \Leftrightarrow x=3,x=4$.</w:t>
      </w:r>
    </w:p>
    <w:p/>
    <w:p/>
    <w:p/>
    <w:p>
      <w:r>
        <w:t xml:space="preserve"> Thể tích của khối tròn xoay:</w:t>
      </w:r>
    </w:p>
    <w:p/>
    <w:p/>
    <w:p/>
    <w:p>
      <w:r>
        <w:t xml:space="preserve"> $S=\pi\int \limits_{3}^{4}|(3 x^{2} - 6 x + 4)^2-(15 x - 32)^2|\mathrm{\,d}x=\frac{101}{5}\pi$.</w:t>
      </w:r>
    </w:p>
    <w:p/>
    <w:p/>
    <w:p/>
    <w:p>
      <w:r>
        <w:t xml:space="preserve"> Suy ra $\dfrac{V}{15}=5,8$. </w:t>
      </w:r>
    </w:p>
    <w:p/>
    <w:p>
      <w:r>
        <w:t>Đáp án: 5,8</w:t>
      </w:r>
    </w:p>
    <w:p/>
    <w:p/>
    <w:p/>
    <w:p/>
    <w:p/>
    <w:p>
      <w:r>
        <w:t>Câu 3. Gọi ${V}$ là thể tích của khối tròn xoay khi quay hình phẳng giới hạn bởi đường thẳng $y=- 2 x - 1$ và đồ thị hàm số $y=2 x^{2} + 8 x + 11$ quanh trục ${Ox}$. Tính $\dfrac{V}{8}$ (kết quả làm tròn đến hàng phần mười).</w:t>
      </w:r>
    </w:p>
    <w:p/>
    <w:p>
      <w:r>
        <w:t>Lời giải:</w:t>
      </w:r>
    </w:p>
    <w:p/>
    <w:p>
      <w:r>
        <w:t xml:space="preserve"> Xét phương trình:</w:t>
      </w:r>
    </w:p>
    <w:p/>
    <w:p/>
    <w:p/>
    <w:p>
      <w:r>
        <w:t xml:space="preserve"> $2 x^{2} + 8 x + 11=- 2 x - 1\Leftrightarrow 2 x^{2} + 10 x + 12=0 \Leftrightarrow x=-3,x=-2$.</w:t>
      </w:r>
    </w:p>
    <w:p/>
    <w:p/>
    <w:p/>
    <w:p>
      <w:r>
        <w:t xml:space="preserve"> Thể tích của khối tròn xoay:</w:t>
      </w:r>
    </w:p>
    <w:p/>
    <w:p/>
    <w:p/>
    <w:p>
      <w:r>
        <w:t xml:space="preserve"> $S=\pi\int \limits_{-3}^{-2}|(2 x^{2} + 8 x + 11)^2-(- 2 x - 1)^2|\mathrm{\,d}x=\frac{38}{15}\pi$.</w:t>
      </w:r>
    </w:p>
    <w:p/>
    <w:p/>
    <w:p/>
    <w:p>
      <w:r>
        <w:t xml:space="preserve"> Suy ra $\dfrac{V}{15}=1,0$. </w:t>
      </w:r>
    </w:p>
    <w:p/>
    <w:p>
      <w:r>
        <w:t>Đáp án: 1,0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