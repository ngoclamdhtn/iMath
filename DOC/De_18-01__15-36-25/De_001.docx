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12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III. Câu trắc nghiệm trả lời ngắn.</w:t>
      </w:r>
    </w:p>
    <w:p/>
    <w:p>
      <w:r>
        <w:t xml:space="preserve"> Câu 1. Gọi ${V}$ là thể tích của khối tròn xoay khi quay hình phẳng giới hạn bởi đường thẳng $y=6 x - 21$ và đồ thị hàm số $y=2 x^{2} - 12 x + 19$ quanh trục ${Ox}$. Tính $\dfrac{V}{8}$ (kết quả làm tròn đến hàng phần mười).</w:t>
      </w:r>
    </w:p>
    <w:p/>
    <w:p/>
    <w:p/>
    <w:p>
      <w:r>
        <w:t xml:space="preserve"> Câu 2. Gọi ${V}$ là thể tích của khối tròn xoay khi quay hình phẳng giới hạn bởi đường thẳng $y=15 x - 32$ và đồ thị hàm số $y=3 x^{2} - 6 x + 4$ quanh trục ${Ox}$. Tính $\dfrac{V}{11}$ (kết quả làm tròn đến hàng phần mười).</w:t>
      </w:r>
    </w:p>
    <w:p/>
    <w:p/>
    <w:p/>
    <w:p>
      <w:r>
        <w:t xml:space="preserve"> Câu 3. Gọi ${V}$ là thể tích của khối tròn xoay khi quay hình phẳng giới hạn bởi đường thẳng $y=- 2 x - 1$ và đồ thị hàm số $y=2 x^{2} + 8 x + 11$ quanh trục ${Ox}$. Tính $\dfrac{V}{8}$ (kết quả làm tròn đến hàng phần mười).</w:t>
      </w:r>
    </w:p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