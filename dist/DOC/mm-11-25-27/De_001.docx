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tự động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TOÁN 12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 xml:space="preserve">Câu 1.Liệt kê các phần tử của tập hợp $A=\{x\in \mathbb{Z}|-2 \le x &lt;1 \}$. </w:t>
      </w:r>
    </w:p>
    <w:p>
      <w:r>
        <w:t xml:space="preserve"> A. $A=\{-2, -1\}$.</w:t>
        <w:tab/>
        <w:t xml:space="preserve"> B. $A=\{-1, 0\}$.</w:t>
      </w:r>
    </w:p>
    <w:p>
      <w:r>
        <w:t xml:space="preserve"> C. *$A=\{-2, -1, 0\}$.</w:t>
        <w:tab/>
        <w:t xml:space="preserve"> D. $A=\{-1, 0, 1\}$. </w:t>
      </w:r>
    </w:p>
    <w:p/>
    <w:p/>
    <w:p>
      <w:r>
        <w:t xml:space="preserve"> </w:t>
        <w:tab/>
        <w:tab/>
        <w:tab/>
        <w:tab/>
        <w:t>-----HẾT-----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