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Phần mềm tạo đề tự động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TOÁN 11 </w:t>
              <w:br/>
              <w:t xml:space="preserve">  Môn học: Toán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Câu 1. Tìm nguyên hàm $  \int {(2 x^{3} - x^{2} + 2 x + 4)\mathrm{\,d}x}$.</w:t>
      </w:r>
    </w:p>
    <w:p/>
    <w:p>
      <w:r>
        <w:t>A. $ \frac{x^{4}}{2} - \frac{x^{3}}{3} + 5 x^{2} + 4 x+C$.   B. $ \frac{x^{4}}{2} - \frac{x^{3}}{3} + x^{2} + 6 x+C$.</w:t>
      </w:r>
    </w:p>
    <w:p>
      <w:r>
        <w:t xml:space="preserve">    C. $ 6 x^{2} - 2 x + 2+C$.     D. *$ \frac{x^{4}}{2} - \frac{x^{3}}{3} + x^{2} + 4 x+C$.</w:t>
      </w:r>
    </w:p>
    <w:p/>
    <w:p/>
    <w:p>
      <w:r>
        <w:t xml:space="preserve"> </w:t>
        <w:tab/>
        <w:tab/>
        <w:tab/>
        <w:tab/>
        <w:t>-----HẾT-----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