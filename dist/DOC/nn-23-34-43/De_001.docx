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tự động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TOÁN 12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Câu 1. Câu 1. Tìm nguyên hàm $  \int {\left(6 x + 9\right) \cos 5x\mathrm{\,d}x}$.</w:t>
      </w:r>
    </w:p>
    <w:p/>
    <w:p>
      <w:r>
        <w:t>A. *$ \left(\frac{6}{5}x+\frac{9}{5}\right)\sin 5x +\frac{6}{25}\cos 5x+C$.   B. $ \left(- \frac{6}{5}x- \frac{9}{5}\right)\cos 5x +\frac{6}{25}\sin 5x+C$.</w:t>
      </w:r>
    </w:p>
    <w:p>
      <w:r>
        <w:t xml:space="preserve">    C. $ \left(- \frac{6}{5}x+\frac{9}{5}\right)\sin 5x - \frac{6}{25}\cos 5x+C$.     D. $ \left(\frac{6}{5}x- \frac{9}{5}\right)\cos 5x +\frac{6}{25}\sin 5x+C$.</w:t>
      </w:r>
    </w:p>
    <w:p/>
    <w:p>
      <w:r>
        <w:t>Câu 1. Câu 1. Tìm nguyên hàm $  \int {\left(2 x - 9\right) \cos 6x\mathrm{\,d}x}$.</w:t>
      </w:r>
    </w:p>
    <w:p/>
    <w:p>
      <w:r>
        <w:t>A. $ \left(- \frac{1}{3}x- \frac{3}{2}\right)\sin 6x - \frac{1}{18}\cos 6x+C$.   B. $ \left(- \frac{1}{3}x+\frac{3}{2}\right)\cos 6x +\frac{1}{18}\sin 6x+C$.</w:t>
      </w:r>
    </w:p>
    <w:p>
      <w:r>
        <w:t xml:space="preserve">    C. $ \left(\frac{1}{3}x+\frac{3}{2}\right)\cos 6x +\frac{1}{18}\sin 6x+C$.     D. *$ \left(\frac{1}{3}x- \frac{3}{2}\right)\sin 6x +\frac{1}{18}\cos 6x+C$.</w:t>
      </w:r>
    </w:p>
    <w:p/>
    <w:p>
      <w:r>
        <w:t>Câu 1. Câu 1. Tìm nguyên hàm $  \int {\left(4 x - 10\right) \cos 9x\mathrm{\,d}x}$.</w:t>
      </w:r>
    </w:p>
    <w:p/>
    <w:p>
      <w:r>
        <w:t>A. *$ \left(\frac{4}{9}x- \frac{10}{9}\right)\sin 9x +\frac{4}{81}\cos 9x+C$.   B. $ \left(\frac{4}{9}x+\frac{10}{9}\right)\cos 9x +\frac{4}{81}\sin 9x+C$.</w:t>
      </w:r>
    </w:p>
    <w:p>
      <w:r>
        <w:t xml:space="preserve">    C. $ \left(- \frac{4}{9}x- \frac{10}{9}\right)\sin 9x - \frac{4}{81}\cos 9x+C$.     D. $ \left(- \frac{4}{9}x+\frac{10}{9}\right)\cos 9x +\frac{4}{81}\sin 9x+C$.</w:t>
      </w:r>
    </w:p>
    <w:p/>
    <w:p>
      <w:r>
        <w:t>Câu 1. Câu 1. Tìm nguyên hàm $  \int {\left(7 x - 5\right) \cos 10x\mathrm{\,d}x}$.</w:t>
      </w:r>
    </w:p>
    <w:p/>
    <w:p>
      <w:r>
        <w:t>A. $ \left(\frac{7}{10}x+\frac{1}{2}\right)\cos 10x +\frac{7}{100}\sin 10x+C$.   B. $ \left(- \frac{7}{10}x+\frac{1}{2}\right)\cos 10x +\frac{7}{100}\sin 10x+C$.</w:t>
      </w:r>
    </w:p>
    <w:p>
      <w:r>
        <w:t xml:space="preserve">    C. $ \left(- \frac{7}{10}x- \frac{1}{2}\right)\sin 10x - \frac{7}{100}\cos 10x+C$.     D. *$ \left(\frac{7}{10}x- \frac{1}{2}\right)\sin 10x +\frac{7}{100}\cos 10x+C$.</w:t>
      </w:r>
    </w:p>
    <w:p/>
    <w:p>
      <w:r>
        <w:t>Câu 1. Câu 1. Tìm nguyên hàm $  \int {\left(7 x + 7\right) \cos 5x\mathrm{\,d}x}$.</w:t>
      </w:r>
    </w:p>
    <w:p/>
    <w:p>
      <w:r>
        <w:t>A. *$ \left(\frac{7}{5}x+\frac{7}{5}\right)\sin 5x +\frac{7}{25}\cos 5x+C$.   B. $ \left(\frac{7}{5}x- \frac{7}{5}\right)\cos 5x +\frac{7}{25}\sin 5x+C$.</w:t>
      </w:r>
    </w:p>
    <w:p>
      <w:r>
        <w:t xml:space="preserve">    C. $ \left(- \frac{7}{5}x+\frac{7}{5}\right)\sin 5x - \frac{7}{25}\cos 5x+C$.     D. $ \left(- \frac{7}{5}x- \frac{7}{5}\right)\cos 5x +\frac{7}{25}\sin 5x+C$.</w:t>
      </w:r>
    </w:p>
    <w:p/>
    <w:p>
      <w:r>
        <w:t>Câu 1. Câu 1. Tìm nguyên hàm $  \int {\left(x + 6\right) \cos 2x\mathrm{\,d}x}$.</w:t>
      </w:r>
    </w:p>
    <w:p/>
    <w:p>
      <w:r>
        <w:t>A. $ \left(- \frac{1}{2}x+3\right)\sin 2x - \frac{1}{4}\cos 2x+C$.   B. $ \left(\frac{1}{2}x-3\right)\cos 2x +\frac{1}{4}\sin 2x+C$.</w:t>
      </w:r>
    </w:p>
    <w:p>
      <w:r>
        <w:t xml:space="preserve">    C. *$ \left(\frac{1}{2}x+3\right)\sin 2x +\frac{1}{4}\cos 2x+C$.     D. $ \left(- \frac{1}{2}x-3\right)\cos 2x +\frac{1}{4}\sin 2x+C$.</w:t>
      </w:r>
    </w:p>
    <w:p/>
    <w:p>
      <w:r>
        <w:t>Câu 1. Câu 1. Tìm nguyên hàm $  \int {\left(8 x + 2\right) \cos 2x\mathrm{\,d}x}$.</w:t>
      </w:r>
    </w:p>
    <w:p/>
    <w:p>
      <w:r>
        <w:t>A. *$ \left(4x+1\right)\sin 2x +2\cos 2x+C$.   B. $ \left(4x-1\right)\cos 2x +2\sin 2x+C$.</w:t>
      </w:r>
    </w:p>
    <w:p>
      <w:r>
        <w:t xml:space="preserve">    C. $ \left(-4x-1\right)\cos 2x +2\sin 2x+C$.     D. $ \left(-4x+1\right)\sin 2x -2\cos 2x+C$.</w:t>
      </w:r>
    </w:p>
    <w:p/>
    <w:p>
      <w:r>
        <w:t>Câu 1. Câu 1. Tìm nguyên hàm $  \int {\left(7 x + 1\right) \cos 3x\mathrm{\,d}x}$.</w:t>
      </w:r>
    </w:p>
    <w:p/>
    <w:p>
      <w:r>
        <w:t>A. *$ \left(\frac{7}{3}x+\frac{1}{3}\right)\sin 3x +\frac{7}{9}\cos 3x+C$.   B. $ \left(- \frac{7}{3}x+\frac{1}{3}\right)\sin 3x - \frac{7}{9}\cos 3x+C$.</w:t>
      </w:r>
    </w:p>
    <w:p>
      <w:r>
        <w:t xml:space="preserve">    C. $ \left(\frac{7}{3}x- \frac{1}{3}\right)\cos 3x +\frac{7}{9}\sin 3x+C$.     D. $ \left(- \frac{7}{3}x- \frac{1}{3}\right)\cos 3x +\frac{7}{9}\sin 3x+C$.</w:t>
      </w:r>
    </w:p>
    <w:p/>
    <w:p>
      <w:r>
        <w:t>Câu 1. Câu 1. Tìm nguyên hàm $  \int {\left(4 x + 2\right) \cos 6x\mathrm{\,d}x}$.</w:t>
      </w:r>
    </w:p>
    <w:p/>
    <w:p>
      <w:r>
        <w:t>A. *$ \left(\frac{2}{3}x+\frac{1}{3}\right)\sin 6x +\frac{1}{9}\cos 6x+C$.   B. $ \left(\frac{2}{3}x- \frac{1}{3}\right)\cos 6x +\frac{1}{9}\sin 6x+C$.</w:t>
      </w:r>
    </w:p>
    <w:p>
      <w:r>
        <w:t xml:space="preserve">    C. $ \left(- \frac{2}{3}x+\frac{1}{3}\right)\sin 6x - \frac{1}{9}\cos 6x+C$.     D. $ \left(- \frac{2}{3}x- \frac{1}{3}\right)\cos 6x +\frac{1}{9}\sin 6x+C$.</w:t>
      </w:r>
    </w:p>
    <w:p/>
    <w:p>
      <w:r>
        <w:t>Câu 1. Câu 1. Tìm nguyên hàm $  \int {\left(3 x - 6\right) \cos 10x\mathrm{\,d}x}$.</w:t>
      </w:r>
    </w:p>
    <w:p/>
    <w:p>
      <w:r>
        <w:t>A. $ \left(- \frac{3}{10}x+\frac{3}{5}\right)\cos 10x +\frac{3}{100}\sin 10x+C$.   B. $ \left(\frac{3}{10}x+\frac{3}{5}\right)\cos 10x +\frac{3}{100}\sin 10x+C$.</w:t>
      </w:r>
    </w:p>
    <w:p>
      <w:r>
        <w:t xml:space="preserve">    C. *$ \left(\frac{3}{10}x- \frac{3}{5}\right)\sin 10x +\frac{3}{100}\cos 10x+C$.     D. $ \left(- \frac{3}{10}x- \frac{3}{5}\right)\sin 10x - \frac{3}{100}\cos 10x+C$.</w:t>
      </w:r>
    </w:p>
    <w:p/>
    <w:p>
      <w:r>
        <w:t>Câu 1. Câu 1. Tìm nguyên hàm $  \int {\left(8 x + 6\right) \cos 9x\mathrm{\,d}x}$.</w:t>
      </w:r>
    </w:p>
    <w:p/>
    <w:p>
      <w:r>
        <w:t>A. $ \left(- \frac{8}{9}x+\frac{2}{3}\right)\sin 9x - \frac{8}{81}\cos 9x+C$.   B. $ \left(\frac{8}{9}x- \frac{2}{3}\right)\cos 9x +\frac{8}{81}\sin 9x+C$.</w:t>
      </w:r>
    </w:p>
    <w:p>
      <w:r>
        <w:t xml:space="preserve">    C. $ \left(- \frac{8}{9}x- \frac{2}{3}\right)\cos 9x +\frac{8}{81}\sin 9x+C$.     D. *$ \left(\frac{8}{9}x+\frac{2}{3}\right)\sin 9x +\frac{8}{81}\cos 9x+C$.</w:t>
      </w:r>
    </w:p>
    <w:p/>
    <w:p>
      <w:r>
        <w:t>Câu 1. Câu 1. Tìm nguyên hàm $  \int {\left(2 x + 9\right) \cos 7x\mathrm{\,d}x}$.</w:t>
      </w:r>
    </w:p>
    <w:p/>
    <w:p>
      <w:r>
        <w:t>A. *$ \left(\frac{2}{7}x+\frac{9}{7}\right)\sin 7x +\frac{2}{49}\cos 7x+C$.   B. $ \left(\frac{2}{7}x- \frac{9}{7}\right)\cos 7x +\frac{2}{49}\sin 7x+C$.</w:t>
      </w:r>
    </w:p>
    <w:p>
      <w:r>
        <w:t xml:space="preserve">    C. $ \left(- \frac{2}{7}x- \frac{9}{7}\right)\cos 7x +\frac{2}{49}\sin 7x+C$.     D. $ \left(- \frac{2}{7}x+\frac{9}{7}\right)\sin 7x - \frac{2}{49}\cos 7x+C$.</w:t>
      </w:r>
    </w:p>
    <w:p/>
    <w:p>
      <w:r>
        <w:t>Câu 1. Câu 1. Tìm nguyên hàm $  \int {\left(6 x - 9\right) \cos 5x\mathrm{\,d}x}$.</w:t>
      </w:r>
    </w:p>
    <w:p/>
    <w:p>
      <w:r>
        <w:t>A. $ \left(\frac{6}{5}x+\frac{9}{5}\right)\cos 5x +\frac{6}{25}\sin 5x+C$.   B. $ \left(- \frac{6}{5}x- \frac{9}{5}\right)\sin 5x - \frac{6}{25}\cos 5x+C$.</w:t>
      </w:r>
    </w:p>
    <w:p>
      <w:r>
        <w:t xml:space="preserve">    C. *$ \left(\frac{6}{5}x- \frac{9}{5}\right)\sin 5x +\frac{6}{25}\cos 5x+C$.     D. $ \left(- \frac{6}{5}x+\frac{9}{5}\right)\cos 5x +\frac{6}{25}\sin 5x+C$.</w:t>
      </w:r>
    </w:p>
    <w:p/>
    <w:p>
      <w:r>
        <w:t>Câu 1. Câu 1. Tìm nguyên hàm $  \int {\left(3 x - 9\right) \cos 10x\mathrm{\,d}x}$.</w:t>
      </w:r>
    </w:p>
    <w:p/>
    <w:p>
      <w:r>
        <w:t>A. *$ \left(\frac{3}{10}x- \frac{9}{10}\right)\sin 10x +\frac{3}{100}\cos 10x+C$.   B. $ \left(- \frac{3}{10}x- \frac{9}{10}\right)\sin 10x - \frac{3}{100}\cos 10x+C$.</w:t>
      </w:r>
    </w:p>
    <w:p>
      <w:r>
        <w:t xml:space="preserve">    C. $ \left(\frac{3}{10}x+\frac{9}{10}\right)\cos 10x +\frac{3}{100}\sin 10x+C$.     D. $ \left(- \frac{3}{10}x+\frac{9}{10}\right)\cos 10x +\frac{3}{100}\sin 10x+C$.</w:t>
      </w:r>
    </w:p>
    <w:p/>
    <w:p>
      <w:r>
        <w:t>Câu 1. Câu 1. Tìm nguyên hàm $  \int {\left(4 x + 4\right) \cos 5x\mathrm{\,d}x}$.</w:t>
      </w:r>
    </w:p>
    <w:p/>
    <w:p>
      <w:r>
        <w:t>A. $ \left(- \frac{4}{5}x- \frac{4}{5}\right)\cos 5x +\frac{4}{25}\sin 5x+C$.   B. $ \left(\frac{4}{5}x- \frac{4}{5}\right)\cos 5x +\frac{4}{25}\sin 5x+C$.</w:t>
      </w:r>
    </w:p>
    <w:p>
      <w:r>
        <w:t xml:space="preserve">    C. *$ \left(\frac{4}{5}x+\frac{4}{5}\right)\sin 5x +\frac{4}{25}\cos 5x+C$.     D. $ \left(- \frac{4}{5}x+\frac{4}{5}\right)\sin 5x - \frac{4}{25}\cos 5x+C$.</w:t>
      </w:r>
    </w:p>
    <w:p/>
    <w:p>
      <w:r>
        <w:t>Câu 1. Câu 1. Tìm nguyên hàm $  \int {\left(7 x + 1\right) \cos 8x\mathrm{\,d}x}$.</w:t>
      </w:r>
    </w:p>
    <w:p/>
    <w:p>
      <w:r>
        <w:t>A. $ \left(\frac{7}{8}x- \frac{1}{8}\right)\cos 8x +\frac{7}{64}\sin 8x+C$.   B. $ \left(- \frac{7}{8}x+\frac{1}{8}\right)\sin 8x - \frac{7}{64}\cos 8x+C$.</w:t>
      </w:r>
    </w:p>
    <w:p>
      <w:r>
        <w:t xml:space="preserve">    C. *$ \left(\frac{7}{8}x+\frac{1}{8}\right)\sin 8x +\frac{7}{64}\cos 8x+C$.     D. $ \left(- \frac{7}{8}x- \frac{1}{8}\right)\cos 8x +\frac{7}{64}\sin 8x+C$.</w:t>
      </w:r>
    </w:p>
    <w:p/>
    <w:p>
      <w:r>
        <w:t>Câu 1. Câu 1. Tìm nguyên hàm $  \int {\left(5 x + 8\right) \cos 6x\mathrm{\,d}x}$.</w:t>
      </w:r>
    </w:p>
    <w:p/>
    <w:p>
      <w:r>
        <w:t>A. $ \left(- \frac{5}{6}x+\frac{4}{3}\right)\sin 6x - \frac{5}{36}\cos 6x+C$.   B. $ \left(- \frac{5}{6}x- \frac{4}{3}\right)\cos 6x +\frac{5}{36}\sin 6x+C$.</w:t>
      </w:r>
    </w:p>
    <w:p>
      <w:r>
        <w:t xml:space="preserve">    C. *$ \left(\frac{5}{6}x+\frac{4}{3}\right)\sin 6x +\frac{5}{36}\cos 6x+C$.     D. $ \left(\frac{5}{6}x- \frac{4}{3}\right)\cos 6x +\frac{5}{36}\sin 6x+C$.</w:t>
      </w:r>
    </w:p>
    <w:p/>
    <w:p>
      <w:r>
        <w:t>Câu 1. Câu 1. Tìm nguyên hàm $  \int {\left(3 x + 5\right) \cos 5x\mathrm{\,d}x}$.</w:t>
      </w:r>
    </w:p>
    <w:p/>
    <w:p>
      <w:r>
        <w:t>A. $ \left(- \frac{3}{5}x-1\right)\cos 5x +\frac{3}{25}\sin 5x+C$.   B. *$ \left(\frac{3}{5}x+1\right)\sin 5x +\frac{3}{25}\cos 5x+C$.</w:t>
      </w:r>
    </w:p>
    <w:p>
      <w:r>
        <w:t xml:space="preserve">    C. $ \left(\frac{3}{5}x-1\right)\cos 5x +\frac{3}{25}\sin 5x+C$.     D. $ \left(- \frac{3}{5}x+1\right)\sin 5x - \frac{3}{25}\cos 5x+C$.</w:t>
      </w:r>
    </w:p>
    <w:p/>
    <w:p>
      <w:r>
        <w:t>Câu 1. Câu 1. Tìm nguyên hàm $  \int {\left(5 x + 1\right) \cos 3x\mathrm{\,d}x}$.</w:t>
      </w:r>
    </w:p>
    <w:p/>
    <w:p>
      <w:r>
        <w:t>A. $ \left(\frac{5}{3}x- \frac{1}{3}\right)\cos 3x +\frac{5}{9}\sin 3x+C$.   B. *$ \left(\frac{5}{3}x+\frac{1}{3}\right)\sin 3x +\frac{5}{9}\cos 3x+C$.</w:t>
      </w:r>
    </w:p>
    <w:p>
      <w:r>
        <w:t xml:space="preserve">    C. $ \left(- \frac{5}{3}x- \frac{1}{3}\right)\cos 3x +\frac{5}{9}\sin 3x+C$.     D. $ \left(- \frac{5}{3}x+\frac{1}{3}\right)\sin 3x - \frac{5}{9}\cos 3x+C$.</w:t>
      </w:r>
    </w:p>
    <w:p/>
    <w:p>
      <w:r>
        <w:t>Câu 1. Câu 1. Tìm nguyên hàm $  \int {\left(3 x - 9\right) \cos 4x\mathrm{\,d}x}$.</w:t>
      </w:r>
    </w:p>
    <w:p/>
    <w:p>
      <w:r>
        <w:t>A. *$ \left(\frac{3}{4}x- \frac{9}{4}\right)\sin 4x +\frac{3}{16}\cos 4x+C$.   B. $ \left(- \frac{3}{4}x+\frac{9}{4}\right)\cos 4x +\frac{3}{16}\sin 4x+C$.</w:t>
      </w:r>
    </w:p>
    <w:p>
      <w:r>
        <w:t xml:space="preserve">    C. $ \left(\frac{3}{4}x+\frac{9}{4}\right)\cos 4x +\frac{3}{16}\sin 4x+C$.     D. $ \left(- \frac{3}{4}x- \frac{9}{4}\right)\sin 4x - \frac{3}{16}\cos 4x+C$.</w:t>
      </w:r>
    </w:p>
    <w:p/>
    <w:p>
      <w:r>
        <w:t>Câu 1. Câu 1. Tìm nguyên hàm $  \int {\left(4 x + 4\right) \cos 10x\mathrm{\,d}x}$.</w:t>
      </w:r>
    </w:p>
    <w:p/>
    <w:p>
      <w:r>
        <w:t>A. $ \left(- \frac{2}{5}x+\frac{2}{5}\right)\sin 10x - \frac{1}{25}\cos 10x+C$.   B. $ \left(- \frac{2}{5}x- \frac{2}{5}\right)\cos 10x +\frac{1}{25}\sin 10x+C$.</w:t>
      </w:r>
    </w:p>
    <w:p>
      <w:r>
        <w:t xml:space="preserve">    C. *$ \left(\frac{2}{5}x+\frac{2}{5}\right)\sin 10x +\frac{1}{25}\cos 10x+C$.     D. $ \left(\frac{2}{5}x- \frac{2}{5}\right)\cos 10x +\frac{1}{25}\sin 10x+C$.</w:t>
      </w:r>
    </w:p>
    <w:p/>
    <w:p>
      <w:r>
        <w:t>Câu 1. Câu 1. Tìm nguyên hàm $  \int {\left(4 x - 7\right) \cos 5x\mathrm{\,d}x}$.</w:t>
      </w:r>
    </w:p>
    <w:p/>
    <w:p>
      <w:r>
        <w:t>A. $ \left(- \frac{4}{5}x- \frac{7}{5}\right)\sin 5x - \frac{4}{25}\cos 5x+C$.   B. $ \left(\frac{4}{5}x+\frac{7}{5}\right)\cos 5x +\frac{4}{25}\sin 5x+C$.</w:t>
      </w:r>
    </w:p>
    <w:p>
      <w:r>
        <w:t xml:space="preserve">    C. $ \left(- \frac{4}{5}x+\frac{7}{5}\right)\cos 5x +\frac{4}{25}\sin 5x+C$.     D. *$ \left(\frac{4}{5}x- \frac{7}{5}\right)\sin 5x +\frac{4}{25}\cos 5x+C$.</w:t>
      </w:r>
    </w:p>
    <w:p/>
    <w:p>
      <w:r>
        <w:t>Câu 1. Câu 1. Tìm nguyên hàm $  \int {\left(x + 5\right) \cos 7x\mathrm{\,d}x}$.</w:t>
      </w:r>
    </w:p>
    <w:p/>
    <w:p>
      <w:r>
        <w:t>A. $ \left(- \frac{1}{7}x- \frac{5}{7}\right)\cos 7x +\frac{1}{49}\sin 7x+C$.   B. *$ \left(\frac{1}{7}x+\frac{5}{7}\right)\sin 7x +\frac{1}{49}\cos 7x+C$.</w:t>
      </w:r>
    </w:p>
    <w:p>
      <w:r>
        <w:t xml:space="preserve">    C. $ \left(- \frac{1}{7}x+\frac{5}{7}\right)\sin 7x - \frac{1}{49}\cos 7x+C$.     D. $ \left(\frac{1}{7}x- \frac{5}{7}\right)\cos 7x +\frac{1}{49}\sin 7x+C$.</w:t>
      </w:r>
    </w:p>
    <w:p/>
    <w:p>
      <w:r>
        <w:t>Câu 1. Câu 1. Tìm nguyên hàm $  \int {\left(4 x + 1\right) \cos 10x\mathrm{\,d}x}$.</w:t>
      </w:r>
    </w:p>
    <w:p/>
    <w:p>
      <w:r>
        <w:t>A. $ \left(\frac{2}{5}x- \frac{1}{10}\right)\cos 10x +\frac{1}{25}\sin 10x+C$.   B. *$ \left(\frac{2}{5}x+\frac{1}{10}\right)\sin 10x +\frac{1}{25}\cos 10x+C$.</w:t>
      </w:r>
    </w:p>
    <w:p>
      <w:r>
        <w:t xml:space="preserve">    C. $ \left(- \frac{2}{5}x+\frac{1}{10}\right)\sin 10x - \frac{1}{25}\cos 10x+C$.     D. $ \left(- \frac{2}{5}x- \frac{1}{10}\right)\cos 10x +\frac{1}{25}\sin 10x+C$.</w:t>
      </w:r>
    </w:p>
    <w:p/>
    <w:p>
      <w:r>
        <w:t>Câu 1. Câu 1. Tìm nguyên hàm $  \int {\left(5 x - 7\right) \cos 6x\mathrm{\,d}x}$.</w:t>
      </w:r>
    </w:p>
    <w:p/>
    <w:p>
      <w:r>
        <w:t>A. $ \left(- \frac{5}{6}x- \frac{7}{6}\right)\sin 6x - \frac{5}{36}\cos 6x+C$.   B. $ \left(\frac{5}{6}x+\frac{7}{6}\right)\cos 6x +\frac{5}{36}\sin 6x+C$.</w:t>
      </w:r>
    </w:p>
    <w:p>
      <w:r>
        <w:t xml:space="preserve">    C. *$ \left(\frac{5}{6}x- \frac{7}{6}\right)\sin 6x +\frac{5}{36}\cos 6x+C$.     D. $ \left(- \frac{5}{6}x+\frac{7}{6}\right)\cos 6x +\frac{5}{36}\sin 6x+C$.</w:t>
      </w:r>
    </w:p>
    <w:p/>
    <w:p>
      <w:r>
        <w:t>Câu 1. Câu 1. Tìm nguyên hàm $  \int {\left(8 x - 5\right) \cos x\mathrm{\,d}x}$.</w:t>
      </w:r>
    </w:p>
    <w:p/>
    <w:p>
      <w:r>
        <w:t>A. $ \left(8x+5\right)\cosx +8\sin x+C$.   B. $ \left(-8x+5\right)\cosx +8\sin x+C$.</w:t>
      </w:r>
    </w:p>
    <w:p>
      <w:r>
        <w:t xml:space="preserve">    C. $ \left(-8x-5\right)\sin x -8\cosx+C$.     D. *$ \left(8x-5\right)\sin x +8\cosx+C$.</w:t>
      </w:r>
    </w:p>
    <w:p/>
    <w:p>
      <w:r>
        <w:t>Câu 1. Câu 1. Tìm nguyên hàm $  \int {\left(4 x + 1\right) \cos 3x\mathrm{\,d}x}$.</w:t>
      </w:r>
    </w:p>
    <w:p/>
    <w:p>
      <w:r>
        <w:t>A. *$ \left(\frac{4}{3}x+\frac{1}{3}\right)\sin 3x +\frac{4}{9}\cos 3x+C$.   B. $ \left(\frac{4}{3}x- \frac{1}{3}\right)\cos 3x +\frac{4}{9}\sin 3x+C$.</w:t>
      </w:r>
    </w:p>
    <w:p>
      <w:r>
        <w:t xml:space="preserve">    C. $ \left(- \frac{4}{3}x+\frac{1}{3}\right)\sin 3x - \frac{4}{9}\cos 3x+C$.     D. $ \left(- \frac{4}{3}x- \frac{1}{3}\right)\cos 3x +\frac{4}{9}\sin 3x+C$.</w:t>
      </w:r>
    </w:p>
    <w:p/>
    <w:p>
      <w:r>
        <w:t>Câu 1. Câu 1. Tìm nguyên hàm $  \int {\left(4 x + 4\right) \cos 8x\mathrm{\,d}x}$.</w:t>
      </w:r>
    </w:p>
    <w:p/>
    <w:p>
      <w:r>
        <w:t>A. $ \left(\frac{1}{2}x- \frac{1}{2}\right)\cos 8x +\frac{1}{16}\sin 8x+C$.   B. $ \left(- \frac{1}{2}x- \frac{1}{2}\right)\cos 8x +\frac{1}{16}\sin 8x+C$.</w:t>
      </w:r>
    </w:p>
    <w:p>
      <w:r>
        <w:t xml:space="preserve">    C. $ \left(- \frac{1}{2}x+\frac{1}{2}\right)\sin 8x - \frac{1}{16}\cos 8x+C$.     D. *$ \left(\frac{1}{2}x+\frac{1}{2}\right)\sin 8x +\frac{1}{16}\cos 8x+C$.</w:t>
      </w:r>
    </w:p>
    <w:p/>
    <w:p>
      <w:r>
        <w:t>Câu 1. Câu 1. Tìm nguyên hàm $  \int {\left(4 x + 4\right) \cos 9x\mathrm{\,d}x}$.</w:t>
      </w:r>
    </w:p>
    <w:p/>
    <w:p>
      <w:r>
        <w:t>A. $ \left(\frac{4}{9}x- \frac{4}{9}\right)\cos 9x +\frac{4}{81}\sin 9x+C$.   B. *$ \left(\frac{4}{9}x+\frac{4}{9}\right)\sin 9x +\frac{4}{81}\cos 9x+C$.</w:t>
      </w:r>
    </w:p>
    <w:p>
      <w:r>
        <w:t xml:space="preserve">    C. $ \left(- \frac{4}{9}x+\frac{4}{9}\right)\sin 9x - \frac{4}{81}\cos 9x+C$.     D. $ \left(- \frac{4}{9}x- \frac{4}{9}\right)\cos 9x +\frac{4}{81}\sin 9x+C$.</w:t>
      </w:r>
    </w:p>
    <w:p/>
    <w:p>
      <w:r>
        <w:t>Câu 1. Câu 1. Tìm nguyên hàm $  \int {\left(2 x + 5\right) \cos x\mathrm{\,d}x}$.</w:t>
      </w:r>
    </w:p>
    <w:p/>
    <w:p>
      <w:r>
        <w:t>A. $ \left(2x-5\right)\cosx +2\sin x+C$.   B. $ \left(-2x-5\right)\cosx +2\sin x+C$.</w:t>
      </w:r>
    </w:p>
    <w:p>
      <w:r>
        <w:t xml:space="preserve">    C. $ \left(-2x+5\right)\sin x -2\cosx+C$.     D. *$ \left(2x+5\right)\sin x +2\cosx+C$.</w:t>
      </w:r>
    </w:p>
    <w:p/>
    <w:p/>
    <w:p>
      <w:r>
        <w:t xml:space="preserve"> </w:t>
        <w:tab/>
        <w:tab/>
        <w:tab/>
        <w:tab/>
        <w:t>-----HẾT-----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