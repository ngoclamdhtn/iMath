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tự động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TOÁN 12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>
      <w:r>
        <w:t xml:space="preserve"> </w:t>
        <w:tab/>
        <w:tab/>
        <w:tab/>
        <w:tab/>
        <w:t>-----HẾT-----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